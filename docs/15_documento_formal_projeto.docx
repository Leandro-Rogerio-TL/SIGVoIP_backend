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69DE" w14:textId="77777777" w:rsidR="001D26CF" w:rsidRPr="00772D50" w:rsidRDefault="00000000">
      <w:pPr>
        <w:pStyle w:val="Ttulo"/>
        <w:jc w:val="center"/>
        <w:rPr>
          <w:sz w:val="44"/>
          <w:szCs w:val="44"/>
        </w:rPr>
      </w:pPr>
      <w:r w:rsidRPr="00772D50">
        <w:rPr>
          <w:sz w:val="44"/>
          <w:szCs w:val="44"/>
        </w:rPr>
        <w:t>Documentação Formal do Sistema - SIGVoIP</w:t>
      </w:r>
    </w:p>
    <w:sdt>
      <w:sdtPr>
        <w:id w:val="1773363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5456EB25" w14:textId="0400FC42" w:rsidR="00C1719A" w:rsidRPr="00772D50" w:rsidRDefault="00C1719A">
          <w:pPr>
            <w:pStyle w:val="CabealhodoSumrio"/>
          </w:pPr>
          <w:r w:rsidRPr="00772D50">
            <w:t>Sumário</w:t>
          </w:r>
        </w:p>
        <w:p w14:paraId="4C900D8E" w14:textId="0433511B" w:rsidR="00A85D83" w:rsidRDefault="00C1719A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772D50">
            <w:fldChar w:fldCharType="begin"/>
          </w:r>
          <w:r w:rsidRPr="00772D50">
            <w:instrText xml:space="preserve"> TOC \o "1-3" \h \z \u </w:instrText>
          </w:r>
          <w:r w:rsidRPr="00772D50">
            <w:fldChar w:fldCharType="separate"/>
          </w:r>
          <w:hyperlink w:anchor="_Toc202345768" w:history="1">
            <w:r w:rsidR="00A85D83" w:rsidRPr="00AD4A78">
              <w:rPr>
                <w:rStyle w:val="Hyperlink"/>
                <w:noProof/>
              </w:rPr>
              <w:t>1.</w:t>
            </w:r>
            <w:r w:rsidR="00A85D83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85D83" w:rsidRPr="00AD4A78">
              <w:rPr>
                <w:rStyle w:val="Hyperlink"/>
                <w:noProof/>
              </w:rPr>
              <w:t>Resumo Executivo</w:t>
            </w:r>
            <w:r w:rsidR="00A85D83">
              <w:rPr>
                <w:noProof/>
                <w:webHidden/>
              </w:rPr>
              <w:tab/>
            </w:r>
            <w:r w:rsidR="00A85D83">
              <w:rPr>
                <w:noProof/>
                <w:webHidden/>
              </w:rPr>
              <w:fldChar w:fldCharType="begin"/>
            </w:r>
            <w:r w:rsidR="00A85D83">
              <w:rPr>
                <w:noProof/>
                <w:webHidden/>
              </w:rPr>
              <w:instrText xml:space="preserve"> PAGEREF _Toc202345768 \h </w:instrText>
            </w:r>
            <w:r w:rsidR="00A85D83">
              <w:rPr>
                <w:noProof/>
                <w:webHidden/>
              </w:rPr>
            </w:r>
            <w:r w:rsidR="00A85D83">
              <w:rPr>
                <w:noProof/>
                <w:webHidden/>
              </w:rPr>
              <w:fldChar w:fldCharType="separate"/>
            </w:r>
            <w:r w:rsidR="00A85D83">
              <w:rPr>
                <w:noProof/>
                <w:webHidden/>
              </w:rPr>
              <w:t>1</w:t>
            </w:r>
            <w:r w:rsidR="00A85D83">
              <w:rPr>
                <w:noProof/>
                <w:webHidden/>
              </w:rPr>
              <w:fldChar w:fldCharType="end"/>
            </w:r>
          </w:hyperlink>
        </w:p>
        <w:p w14:paraId="4D64ED3B" w14:textId="07ECDD3C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69" w:history="1">
            <w:r w:rsidRPr="00AD4A78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D8CF" w14:textId="240DF05D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0" w:history="1">
            <w:r w:rsidRPr="00AD4A78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Contexto dos Sistemas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5803" w14:textId="14E8D70B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1" w:history="1">
            <w:r w:rsidRPr="00AD4A78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Arquitetura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4AA1" w14:textId="4DC338D9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2" w:history="1">
            <w:r w:rsidRPr="00AD4A78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A64E" w14:textId="2FA19A39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3" w:history="1">
            <w:r w:rsidRPr="00AD4A78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D16F" w14:textId="3816D8C2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4" w:history="1">
            <w:r w:rsidRPr="00AD4A78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Diagrama Entidade-Relacionamento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53A9" w14:textId="40A3D608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5" w:history="1">
            <w:r w:rsidRPr="00AD4A78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470D" w14:textId="632024E7" w:rsidR="00A85D83" w:rsidRDefault="00A85D83">
          <w:pPr>
            <w:pStyle w:val="Sumrio1"/>
            <w:tabs>
              <w:tab w:val="left" w:pos="48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6" w:history="1">
            <w:r w:rsidRPr="00AD4A78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6A3B" w14:textId="768E2D59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7" w:history="1">
            <w:r w:rsidRPr="00AD4A78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2F39" w14:textId="784BDAD0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8" w:history="1">
            <w:r w:rsidRPr="00AD4A78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Estratégia de Integração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9D15" w14:textId="1FF2F294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79" w:history="1">
            <w:r w:rsidRPr="00AD4A78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26BD" w14:textId="277A59B4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0" w:history="1">
            <w:r w:rsidRPr="00AD4A78">
              <w:rPr>
                <w:rStyle w:val="Hyperlink"/>
                <w:noProof/>
              </w:rPr>
              <w:t>13.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0105" w14:textId="16D8C855" w:rsidR="00A85D83" w:rsidRDefault="00A85D83">
          <w:pPr>
            <w:pStyle w:val="Sumrio2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1" w:history="1">
            <w:r w:rsidRPr="00AD4A78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Tipos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E6EB" w14:textId="6D03562B" w:rsidR="00A85D83" w:rsidRDefault="00A85D83">
          <w:pPr>
            <w:pStyle w:val="Sumrio2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2" w:history="1">
            <w:r w:rsidRPr="00AD4A78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Ambiente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B7DD" w14:textId="0B24EE94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3" w:history="1">
            <w:r w:rsidRPr="00AD4A78">
              <w:rPr>
                <w:rStyle w:val="Hyperlink"/>
                <w:noProof/>
              </w:rPr>
              <w:t>14.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Roadmap de Etapas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61BE" w14:textId="3BC84115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4" w:history="1">
            <w:r w:rsidRPr="00AD4A78">
              <w:rPr>
                <w:rStyle w:val="Hyperlink"/>
                <w:noProof/>
              </w:rPr>
              <w:t>15.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Glossário de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824C" w14:textId="14CFF27D" w:rsidR="00A85D83" w:rsidRDefault="00A85D83">
          <w:pPr>
            <w:pStyle w:val="Sumrio1"/>
            <w:tabs>
              <w:tab w:val="left" w:pos="720"/>
              <w:tab w:val="right" w:leader="dot" w:pos="11096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2345785" w:history="1">
            <w:r w:rsidRPr="00AD4A78">
              <w:rPr>
                <w:rStyle w:val="Hyperlink"/>
                <w:noProof/>
              </w:rPr>
              <w:t>16.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D4A78">
              <w:rPr>
                <w:rStyle w:val="Hyperlink"/>
                <w:noProof/>
              </w:rPr>
              <w:t>Histórico de Versões da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DF1B" w14:textId="0DE99A5E" w:rsidR="00C1719A" w:rsidRPr="00772D50" w:rsidRDefault="00C1719A">
          <w:r w:rsidRPr="00772D50">
            <w:rPr>
              <w:b/>
              <w:bCs/>
            </w:rPr>
            <w:fldChar w:fldCharType="end"/>
          </w:r>
        </w:p>
      </w:sdtContent>
    </w:sdt>
    <w:p w14:paraId="59EF5708" w14:textId="77777777" w:rsidR="006B3E55" w:rsidRPr="00772D50" w:rsidRDefault="006B3E55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2081729F" w14:textId="0D2249EF" w:rsidR="0078569E" w:rsidRPr="00772D50" w:rsidRDefault="0078569E" w:rsidP="0078569E">
      <w:pPr>
        <w:pStyle w:val="Numerada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72D50">
        <w:rPr>
          <w:sz w:val="24"/>
          <w:szCs w:val="24"/>
        </w:rPr>
        <w:pict w14:anchorId="21171235">
          <v:rect id="_x0000_i1065" style="width:0;height:1.5pt" o:hralign="center" o:hrstd="t" o:hr="t" fillcolor="#a0a0a0" stroked="f"/>
        </w:pict>
      </w:r>
    </w:p>
    <w:p w14:paraId="6C575DCE" w14:textId="781DB906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0" w:name="_Toc202345768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Resumo Executivo</w:t>
      </w:r>
      <w:bookmarkEnd w:id="0"/>
    </w:p>
    <w:p w14:paraId="6EB69CCC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O SIGVoIP é um projeto estratégico focado na automação da integração de dados entre os sistemas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(CRM),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(ERP) e as plataformas </w:t>
      </w:r>
      <w:proofErr w:type="spellStart"/>
      <w:r w:rsidRPr="00772D50">
        <w:rPr>
          <w:sz w:val="24"/>
          <w:szCs w:val="24"/>
        </w:rPr>
        <w:t>NextBilling</w:t>
      </w:r>
      <w:proofErr w:type="spellEnd"/>
      <w:r w:rsidRPr="00772D50">
        <w:rPr>
          <w:sz w:val="24"/>
          <w:szCs w:val="24"/>
        </w:rPr>
        <w:t>/</w:t>
      </w:r>
      <w:proofErr w:type="spellStart"/>
      <w:r w:rsidRPr="00772D50">
        <w:rPr>
          <w:sz w:val="24"/>
          <w:szCs w:val="24"/>
        </w:rPr>
        <w:t>NextRouter</w:t>
      </w:r>
      <w:proofErr w:type="spellEnd"/>
      <w:r w:rsidRPr="00772D50">
        <w:rPr>
          <w:sz w:val="24"/>
          <w:szCs w:val="24"/>
        </w:rPr>
        <w:t xml:space="preserve"> (VoIP). Atualmente, a ausência de um elo unificado entre esses sistemas resulta em processos manuais propensos a erros, retrabalho e potenciais perdas financeiras.</w:t>
      </w:r>
    </w:p>
    <w:p w14:paraId="6EAA2CC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Este sistema visa centralizar e otimizar o fluxo de trabalho pós-venda, garantindo a governança e a rastreabilidade dos dados de clientes e serviços. A Fase 1 prioriza a automatização da ativação de serviços e faturamento para propostas aprovadas, reduzindo significativamente o tempo de ativação e eliminando inconsistências. O SIGVoIP proporcionará um painel administrativo para monitoramento, controle e reprocessamento de integrações, fortalecendo a segurança e a eficiência operacional da empresa.</w:t>
      </w:r>
    </w:p>
    <w:p w14:paraId="076D6B2B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1184B313" w14:textId="3CFB1550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0F1774ED">
          <v:rect id="_x0000_i1026" style="width:0;height:1.5pt" o:hralign="center" o:hrstd="t" o:hr="t" fillcolor="#a0a0a0" stroked="f"/>
        </w:pict>
      </w:r>
    </w:p>
    <w:p w14:paraId="2AD69F38" w14:textId="41B0F6DB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" w:name="_Toc202345769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lastRenderedPageBreak/>
        <w:t>Visão Geral do Sistema</w:t>
      </w:r>
      <w:bookmarkEnd w:id="1"/>
    </w:p>
    <w:p w14:paraId="06A6ED7B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O SIGVoIP (Sistema de Integração e Gestão para Telefonia VoIP) é uma solução estratégica desenvolvida para automatizar e otimizar a interação entre os sistemas cruciais da empresa: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(CRM),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(ERP) e as plataformas </w:t>
      </w:r>
      <w:proofErr w:type="spellStart"/>
      <w:r w:rsidRPr="00772D50">
        <w:rPr>
          <w:sz w:val="24"/>
          <w:szCs w:val="24"/>
        </w:rPr>
        <w:t>NextBilling</w:t>
      </w:r>
      <w:proofErr w:type="spellEnd"/>
      <w:r w:rsidRPr="00772D50">
        <w:rPr>
          <w:sz w:val="24"/>
          <w:szCs w:val="24"/>
        </w:rPr>
        <w:t>/</w:t>
      </w:r>
      <w:proofErr w:type="spellStart"/>
      <w:r w:rsidRPr="00772D50">
        <w:rPr>
          <w:sz w:val="24"/>
          <w:szCs w:val="24"/>
        </w:rPr>
        <w:t>NextRouter</w:t>
      </w:r>
      <w:proofErr w:type="spellEnd"/>
      <w:r w:rsidRPr="00772D50">
        <w:rPr>
          <w:sz w:val="24"/>
          <w:szCs w:val="24"/>
        </w:rPr>
        <w:t xml:space="preserve"> (sistemas VoIP).</w:t>
      </w:r>
    </w:p>
    <w:p w14:paraId="4CF13BC2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Seu propósito principal é eliminar gargalos operacionais e inconsistências de dados resultantes de processos manuais de integração. Ao centralizar o fluxo de informações, o SIGVoIP visa reduzir erros humanos, acelerar o </w:t>
      </w:r>
      <w:proofErr w:type="spellStart"/>
      <w:r w:rsidRPr="00772D50">
        <w:rPr>
          <w:sz w:val="24"/>
          <w:szCs w:val="24"/>
        </w:rPr>
        <w:t>onboarding</w:t>
      </w:r>
      <w:proofErr w:type="spellEnd"/>
      <w:r w:rsidRPr="00772D50">
        <w:rPr>
          <w:sz w:val="24"/>
          <w:szCs w:val="24"/>
        </w:rPr>
        <w:t xml:space="preserve"> de novos clientes e serviços, e mitigar perdas financeiras associadas a falhas na sincronização de dados. O sistema atuará como uma fonte unificada de verdade para os dados de clientes e serviços, garantindo governança e rastreabilidade em todo o ciclo de vida da integração.</w:t>
      </w:r>
    </w:p>
    <w:p w14:paraId="5D8E6488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 Fase 1 do projeto foca na automação completa do fluxo de propostas aprovadas originadas no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até o provisionamento de serviços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Next, garantindo um processo de pós-venda eficiente e sem atritos.</w:t>
      </w:r>
    </w:p>
    <w:p w14:paraId="39E3EAD5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3AB39431" w14:textId="0BB50094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11ED6850">
          <v:rect id="_x0000_i1027" style="width:0;height:1.5pt" o:hralign="center" o:hrstd="t" o:hr="t" fillcolor="#a0a0a0" stroked="f"/>
        </w:pict>
      </w:r>
    </w:p>
    <w:p w14:paraId="1648ED07" w14:textId="6A09DF71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2" w:name="_Toc202345770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Contexto dos Sistemas Envolvidos</w:t>
      </w:r>
      <w:bookmarkEnd w:id="2"/>
    </w:p>
    <w:p w14:paraId="06B9D520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SIGVoIP opera como o elo central entre três ecossistemas de software distintos, cada um com suas responsabilidades e APIs:</w:t>
      </w:r>
    </w:p>
    <w:p w14:paraId="2231ED37" w14:textId="77777777" w:rsidR="006B3E55" w:rsidRPr="00772D50" w:rsidRDefault="006B3E55">
      <w:pPr>
        <w:pStyle w:val="Numerada"/>
        <w:numPr>
          <w:ilvl w:val="0"/>
          <w:numId w:val="7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 xml:space="preserve"> (CRM):</w:t>
      </w:r>
      <w:r w:rsidRPr="00772D50">
        <w:rPr>
          <w:sz w:val="24"/>
          <w:szCs w:val="24"/>
        </w:rPr>
        <w:t xml:space="preserve"> Sistema de gestão de relacionamento com o cliente e propostas comerciais. É a </w:t>
      </w:r>
      <w:r w:rsidRPr="00772D50">
        <w:rPr>
          <w:b/>
          <w:bCs/>
          <w:sz w:val="24"/>
          <w:szCs w:val="24"/>
        </w:rPr>
        <w:t>fonte primária</w:t>
      </w:r>
      <w:r w:rsidRPr="00772D50">
        <w:rPr>
          <w:sz w:val="24"/>
          <w:szCs w:val="24"/>
        </w:rPr>
        <w:t xml:space="preserve"> de informações sobre novas propostas e contratos aprovados que desencadeiam o processo de integração. O SIGVoIP consultará a API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identificar propostas no status "</w:t>
      </w:r>
      <w:proofErr w:type="spellStart"/>
      <w:r w:rsidRPr="00772D50">
        <w:rPr>
          <w:sz w:val="24"/>
          <w:szCs w:val="24"/>
        </w:rPr>
        <w:t>approved</w:t>
      </w:r>
      <w:proofErr w:type="spellEnd"/>
      <w:r w:rsidRPr="00772D50">
        <w:rPr>
          <w:sz w:val="24"/>
          <w:szCs w:val="24"/>
        </w:rPr>
        <w:t>".</w:t>
      </w:r>
    </w:p>
    <w:p w14:paraId="7066207C" w14:textId="77777777" w:rsidR="006B3E55" w:rsidRPr="00772D50" w:rsidRDefault="006B3E55">
      <w:pPr>
        <w:pStyle w:val="Numerada"/>
        <w:numPr>
          <w:ilvl w:val="0"/>
          <w:numId w:val="7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 xml:space="preserve"> (ERP):</w:t>
      </w:r>
      <w:r w:rsidRPr="00772D50">
        <w:rPr>
          <w:sz w:val="24"/>
          <w:szCs w:val="24"/>
        </w:rPr>
        <w:t xml:space="preserve"> Sistema de gestão empresarial. Após a aprovação de uma proposta, o SIGVoIP será responsável por criar ou atualizar os registros de clientes na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e, crucialmente, configurar as contas recorrentes e lançamentos financeiros relacionados aos serviços contratados via API.</w:t>
      </w:r>
    </w:p>
    <w:p w14:paraId="18F91628" w14:textId="77777777" w:rsidR="006B3E55" w:rsidRPr="00772D50" w:rsidRDefault="006B3E55">
      <w:pPr>
        <w:pStyle w:val="Numerada"/>
        <w:numPr>
          <w:ilvl w:val="0"/>
          <w:numId w:val="7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NextBilling</w:t>
      </w:r>
      <w:proofErr w:type="spellEnd"/>
      <w:r w:rsidRPr="00772D50">
        <w:rPr>
          <w:b/>
          <w:bCs/>
          <w:sz w:val="24"/>
          <w:szCs w:val="24"/>
        </w:rPr>
        <w:t xml:space="preserve"> / </w:t>
      </w:r>
      <w:proofErr w:type="spellStart"/>
      <w:r w:rsidRPr="00772D50">
        <w:rPr>
          <w:b/>
          <w:bCs/>
          <w:sz w:val="24"/>
          <w:szCs w:val="24"/>
        </w:rPr>
        <w:t>NextRouter</w:t>
      </w:r>
      <w:proofErr w:type="spellEnd"/>
      <w:r w:rsidRPr="00772D50">
        <w:rPr>
          <w:b/>
          <w:bCs/>
          <w:sz w:val="24"/>
          <w:szCs w:val="24"/>
        </w:rPr>
        <w:t xml:space="preserve"> (Plataformas VoIP):</w:t>
      </w:r>
      <w:r w:rsidRPr="00772D50">
        <w:rPr>
          <w:sz w:val="24"/>
          <w:szCs w:val="24"/>
        </w:rPr>
        <w:t xml:space="preserve"> Sistemas de provisionamento e gestão de serviços de telefonia VoIP. O SIGVoIP orquestrará o cadastro/atualização de assinantes e a configuração de seus respectivos serviços (ramais, </w:t>
      </w:r>
      <w:proofErr w:type="spellStart"/>
      <w:r w:rsidRPr="00772D50">
        <w:rPr>
          <w:sz w:val="24"/>
          <w:szCs w:val="24"/>
        </w:rPr>
        <w:t>DIDs</w:t>
      </w:r>
      <w:proofErr w:type="spellEnd"/>
      <w:r w:rsidRPr="00772D50">
        <w:rPr>
          <w:sz w:val="24"/>
          <w:szCs w:val="24"/>
        </w:rPr>
        <w:t>, planos) nessas plataformas. Inclui a lógica para escolher o servidor Next ideal com base na capacidade disponível.</w:t>
      </w:r>
    </w:p>
    <w:p w14:paraId="26D3BF98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SIGVoIP atua como uma camada de orquestração e tradução entre esses sistemas, garantindo que as informações fluam de forma correta e consistente, aplicando regras de negócio e validações específicas a cada integração.</w:t>
      </w:r>
    </w:p>
    <w:p w14:paraId="2469F380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(Nota: Um diagrama visual de contexto de sistemas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/arquitetura/visual/17_contexto_sistemas.png) deve ser inserido aqui para ilustrar graficamente as interações. Você pode referenciá-lo com: "Para uma representação visual do contexto de sistemas, consulte a Figura 3.1 abaixo.")</w:t>
      </w:r>
    </w:p>
    <w:p w14:paraId="6D821E8E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0FAF41B5" w14:textId="77B4C8A3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5BC79216">
          <v:rect id="_x0000_i1047" style="width:0;height:1.5pt" o:hralign="center" o:hrstd="t" o:hr="t" fillcolor="#a0a0a0" stroked="f"/>
        </w:pict>
      </w:r>
    </w:p>
    <w:p w14:paraId="517865D0" w14:textId="4C4390A5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3" w:name="_Toc202345771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Arquitetura de Alto Nível</w:t>
      </w:r>
      <w:bookmarkEnd w:id="3"/>
    </w:p>
    <w:p w14:paraId="12E6CB16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O sistema SIGVoIP é construído com uma arquitetura em camadas, fortemente influenciada pelos princípios da Clean </w:t>
      </w:r>
      <w:proofErr w:type="spellStart"/>
      <w:r w:rsidRPr="00772D50">
        <w:rPr>
          <w:sz w:val="24"/>
          <w:szCs w:val="24"/>
        </w:rPr>
        <w:t>Architecture</w:t>
      </w:r>
      <w:proofErr w:type="spellEnd"/>
      <w:r w:rsidRPr="00772D50">
        <w:rPr>
          <w:sz w:val="24"/>
          <w:szCs w:val="24"/>
        </w:rPr>
        <w:t xml:space="preserve"> e da Arquitetura Hexagonal (Ports </w:t>
      </w:r>
      <w:proofErr w:type="spellStart"/>
      <w:r w:rsidRPr="00772D50">
        <w:rPr>
          <w:sz w:val="24"/>
          <w:szCs w:val="24"/>
        </w:rPr>
        <w:t>and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Adapters</w:t>
      </w:r>
      <w:proofErr w:type="spellEnd"/>
      <w:r w:rsidRPr="00772D50">
        <w:rPr>
          <w:sz w:val="24"/>
          <w:szCs w:val="24"/>
        </w:rPr>
        <w:t>). Esta abordagem visa garantir alta modularidade, testabilidade, manutenibilidade e independência da lógica de negócio em relação a detalhes de infraestrutura ou tecnologias externas.</w:t>
      </w:r>
    </w:p>
    <w:p w14:paraId="3B09BB66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lastRenderedPageBreak/>
        <w:t>As principais camadas são:</w:t>
      </w:r>
    </w:p>
    <w:p w14:paraId="7F66F890" w14:textId="77777777" w:rsidR="006B3E55" w:rsidRPr="00772D50" w:rsidRDefault="006B3E55">
      <w:pPr>
        <w:pStyle w:val="Numerada"/>
        <w:numPr>
          <w:ilvl w:val="0"/>
          <w:numId w:val="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Domínio:</w:t>
      </w:r>
      <w:r w:rsidRPr="00772D50">
        <w:rPr>
          <w:sz w:val="24"/>
          <w:szCs w:val="24"/>
        </w:rPr>
        <w:t xml:space="preserve"> O coração do sistema. Contém toda a lógica de negócio essencial, entidades (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UsuarioSIG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ServidorNext</w:t>
      </w:r>
      <w:proofErr w:type="spellEnd"/>
      <w:r w:rsidRPr="00772D50">
        <w:rPr>
          <w:sz w:val="24"/>
          <w:szCs w:val="24"/>
        </w:rPr>
        <w:t xml:space="preserve">),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 xml:space="preserve"> (</w:t>
      </w:r>
      <w:proofErr w:type="spellStart"/>
      <w:r w:rsidRPr="00772D50">
        <w:rPr>
          <w:sz w:val="24"/>
          <w:szCs w:val="24"/>
        </w:rPr>
        <w:t>DocumentoFiscal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Endereco</w:t>
      </w:r>
      <w:proofErr w:type="spellEnd"/>
      <w:r w:rsidRPr="00772D50">
        <w:rPr>
          <w:sz w:val="24"/>
          <w:szCs w:val="24"/>
        </w:rPr>
        <w:t>, Contato), e interfaces de repositório. É completamente agnóstica a frameworks e bancos de dados.</w:t>
      </w:r>
    </w:p>
    <w:p w14:paraId="2C5ABB94" w14:textId="77777777" w:rsidR="006B3E55" w:rsidRPr="00772D50" w:rsidRDefault="006B3E55">
      <w:pPr>
        <w:pStyle w:val="Numerada"/>
        <w:numPr>
          <w:ilvl w:val="0"/>
          <w:numId w:val="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Aplicação:</w:t>
      </w:r>
      <w:r w:rsidRPr="00772D50">
        <w:rPr>
          <w:sz w:val="24"/>
          <w:szCs w:val="24"/>
        </w:rPr>
        <w:t xml:space="preserve"> Orquestra os casos de uso do sistema, definindo as operações que podem ser realizadas. Depende apenas da camada de Domínio, utilizando suas interfaces.</w:t>
      </w:r>
    </w:p>
    <w:p w14:paraId="2FDADBA2" w14:textId="77777777" w:rsidR="006B3E55" w:rsidRPr="00772D50" w:rsidRDefault="006B3E55">
      <w:pPr>
        <w:pStyle w:val="Numerada"/>
        <w:numPr>
          <w:ilvl w:val="0"/>
          <w:numId w:val="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Infraestrutura:</w:t>
      </w:r>
      <w:r w:rsidRPr="00772D50">
        <w:rPr>
          <w:sz w:val="24"/>
          <w:szCs w:val="24"/>
        </w:rPr>
        <w:t xml:space="preserve"> Implementa as interfaces definidas nas camadas de Domínio e Aplicação. É onde se encontram os adaptadores para tecnologias externas, como a persistência de dados (Entity Framework Core com MySQL) e os clientes das APIs externas (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, Next).</w:t>
      </w:r>
    </w:p>
    <w:p w14:paraId="7A289889" w14:textId="77777777" w:rsidR="006B3E55" w:rsidRPr="00772D50" w:rsidRDefault="006B3E55">
      <w:pPr>
        <w:pStyle w:val="Numerada"/>
        <w:numPr>
          <w:ilvl w:val="0"/>
          <w:numId w:val="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Apresentação (API </w:t>
      </w:r>
      <w:proofErr w:type="spellStart"/>
      <w:r w:rsidRPr="00772D50">
        <w:rPr>
          <w:b/>
          <w:bCs/>
          <w:sz w:val="24"/>
          <w:szCs w:val="24"/>
        </w:rPr>
        <w:t>RESTful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A camada mais externa, responsável pela interface do usuário (ou de outros sistemas). Atua como um adaptador, recebendo requisições HTTP e traduzindo-as para os casos de uso da camada de Aplicação. Inclui Controladores, </w:t>
      </w:r>
      <w:proofErr w:type="spellStart"/>
      <w:r w:rsidRPr="00772D50">
        <w:rPr>
          <w:sz w:val="24"/>
          <w:szCs w:val="24"/>
        </w:rPr>
        <w:t>DTOs</w:t>
      </w:r>
      <w:proofErr w:type="spellEnd"/>
      <w:r w:rsidRPr="00772D50">
        <w:rPr>
          <w:sz w:val="24"/>
          <w:szCs w:val="24"/>
        </w:rPr>
        <w:t xml:space="preserve"> e gerenciamento de autenticação/autorização (ASP.NET Core </w:t>
      </w:r>
      <w:proofErr w:type="spellStart"/>
      <w:r w:rsidRPr="00772D50">
        <w:rPr>
          <w:sz w:val="24"/>
          <w:szCs w:val="24"/>
        </w:rPr>
        <w:t>Identity</w:t>
      </w:r>
      <w:proofErr w:type="spellEnd"/>
      <w:r w:rsidRPr="00772D50">
        <w:rPr>
          <w:sz w:val="24"/>
          <w:szCs w:val="24"/>
        </w:rPr>
        <w:t xml:space="preserve"> + JWT).</w:t>
      </w:r>
    </w:p>
    <w:p w14:paraId="0270B2F0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A Regra de Dependência é estritamente aplicada: as dependências de código sempre apontam para as camadas mais internas, garantindo que o Domínio permaneça o mais isolado e estável possível.</w:t>
      </w:r>
    </w:p>
    <w:p w14:paraId="388D5BB5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(Nota: Um diagrama visual da arquitetura de alto nível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 xml:space="preserve">/arquitetura/visual/08_diagrama_arquitetura.png ou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/arquitetura/visual/arquitetura-alto-nivel.png) deve ser inserido aqui para ilustrar a estrutura de camadas. Você pode referenciá-lo com: "A Figura 4.1 ilustra a arquitetura de alto nível do SIGVoIP.")</w:t>
      </w:r>
    </w:p>
    <w:p w14:paraId="7A2DB37D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22040347" w14:textId="33DB2BD7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123C4BB5">
          <v:rect id="_x0000_i1029" style="width:0;height:1.5pt" o:hralign="center" o:hrstd="t" o:hr="t" fillcolor="#a0a0a0" stroked="f"/>
        </w:pict>
      </w:r>
    </w:p>
    <w:p w14:paraId="0EFE8114" w14:textId="5AED8625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4" w:name="_Toc202345772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Modelo de Domínio</w:t>
      </w:r>
      <w:bookmarkEnd w:id="4"/>
    </w:p>
    <w:p w14:paraId="54AA9E4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O Modelo de Domínio do SIGVoIP é o conjunto de conceitos e regras de negócio centrais, independentes de tecnologias de implementação. Ele é construído em torno de Agregados e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>, com foco na Linguagem Ubíqua do negócio.</w:t>
      </w:r>
    </w:p>
    <w:p w14:paraId="3086E49B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As principais entidades e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 xml:space="preserve"> modelados incluem:</w:t>
      </w:r>
    </w:p>
    <w:p w14:paraId="41FCEDD8" w14:textId="77777777" w:rsidR="006B3E55" w:rsidRPr="00772D50" w:rsidRDefault="006B3E55">
      <w:pPr>
        <w:pStyle w:val="Numerada"/>
        <w:numPr>
          <w:ilvl w:val="0"/>
          <w:numId w:val="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Agregados e Entidades Raiz:</w:t>
      </w:r>
    </w:p>
    <w:p w14:paraId="1F3D41A6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: A entidade central e mais importante do sistema, representando o cliente de forma unificada e agnóstica às representações em sistemas externos. É a </w:t>
      </w:r>
      <w:proofErr w:type="spellStart"/>
      <w:r w:rsidRPr="00772D50">
        <w:rPr>
          <w:sz w:val="24"/>
          <w:szCs w:val="24"/>
        </w:rPr>
        <w:t>Aggregate</w:t>
      </w:r>
      <w:proofErr w:type="spellEnd"/>
      <w:r w:rsidRPr="00772D50">
        <w:rPr>
          <w:sz w:val="24"/>
          <w:szCs w:val="24"/>
        </w:rPr>
        <w:t xml:space="preserve"> Root principal. Gerencia contatos, endereços e integrações com sistemas externos através de objetos aninhados.</w:t>
      </w:r>
    </w:p>
    <w:p w14:paraId="0C0C5067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UsuarioSIG</w:t>
      </w:r>
      <w:proofErr w:type="spellEnd"/>
      <w:r w:rsidRPr="00772D50">
        <w:rPr>
          <w:sz w:val="24"/>
          <w:szCs w:val="24"/>
        </w:rPr>
        <w:t>: Representa um usuário interno do sistema SIGVoIP, com credenciais e perfis de acesso.</w:t>
      </w:r>
    </w:p>
    <w:p w14:paraId="4F7543C1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ServidorNext</w:t>
      </w:r>
      <w:proofErr w:type="spellEnd"/>
      <w:r w:rsidRPr="00772D50">
        <w:rPr>
          <w:sz w:val="24"/>
          <w:szCs w:val="24"/>
        </w:rPr>
        <w:t>: Representa um servidor da plataforma Next, com informações de capacidade e status.</w:t>
      </w:r>
    </w:p>
    <w:p w14:paraId="60B50FC3" w14:textId="77777777" w:rsidR="006B3E55" w:rsidRPr="00772D50" w:rsidRDefault="006B3E55">
      <w:pPr>
        <w:pStyle w:val="Numerada"/>
        <w:numPr>
          <w:ilvl w:val="0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Value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Objects</w:t>
      </w:r>
      <w:proofErr w:type="spellEnd"/>
      <w:r w:rsidRPr="00772D50">
        <w:rPr>
          <w:b/>
          <w:bCs/>
          <w:sz w:val="24"/>
          <w:szCs w:val="24"/>
        </w:rPr>
        <w:t>:</w:t>
      </w:r>
    </w:p>
    <w:p w14:paraId="1D2AA514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DocumentoFiscal</w:t>
      </w:r>
      <w:proofErr w:type="spellEnd"/>
      <w:r w:rsidRPr="00772D50">
        <w:rPr>
          <w:sz w:val="24"/>
          <w:szCs w:val="24"/>
        </w:rPr>
        <w:t>: Encapsula CPF ou CNPJ, com validação de formato e tipo.</w:t>
      </w:r>
    </w:p>
    <w:p w14:paraId="080B9FB3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CEP</w:t>
      </w:r>
      <w:r w:rsidRPr="00772D50">
        <w:rPr>
          <w:sz w:val="24"/>
          <w:szCs w:val="24"/>
        </w:rPr>
        <w:t>: Código de Endereçamento Postal, com validação de formato.</w:t>
      </w:r>
    </w:p>
    <w:p w14:paraId="40FA48AE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Endereco</w:t>
      </w:r>
      <w:proofErr w:type="spellEnd"/>
      <w:r w:rsidRPr="00772D50">
        <w:rPr>
          <w:sz w:val="24"/>
          <w:szCs w:val="24"/>
        </w:rPr>
        <w:t>: Endereço completo, incluindo rua, número, complemento, bairro, cidade, estado e país.</w:t>
      </w:r>
    </w:p>
    <w:p w14:paraId="5CC30CF5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Email</w:t>
      </w:r>
      <w:r w:rsidRPr="00772D50">
        <w:rPr>
          <w:sz w:val="24"/>
          <w:szCs w:val="24"/>
        </w:rPr>
        <w:t>: Endereço de e-mail, com validação de formato.</w:t>
      </w:r>
    </w:p>
    <w:p w14:paraId="41D4F35D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Telefone</w:t>
      </w:r>
      <w:r w:rsidRPr="00772D50">
        <w:rPr>
          <w:sz w:val="24"/>
          <w:szCs w:val="24"/>
        </w:rPr>
        <w:t>: Número de telefone, DDD e ramal opcional, com validação de formato.</w:t>
      </w:r>
    </w:p>
    <w:p w14:paraId="218900E4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lastRenderedPageBreak/>
        <w:t>ContatoTelefonico</w:t>
      </w:r>
      <w:proofErr w:type="spellEnd"/>
      <w:r w:rsidRPr="00772D50">
        <w:rPr>
          <w:sz w:val="24"/>
          <w:szCs w:val="24"/>
        </w:rPr>
        <w:t>: Agrega um Telefone com informações de uso (pessoal/comercial) e tipo (fixo/celular).</w:t>
      </w:r>
    </w:p>
    <w:p w14:paraId="1FF3F6F5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PessoaContato</w:t>
      </w:r>
      <w:proofErr w:type="spellEnd"/>
      <w:r w:rsidRPr="00772D50">
        <w:rPr>
          <w:sz w:val="24"/>
          <w:szCs w:val="24"/>
        </w:rPr>
        <w:t>: Representa uma pessoa de contato específica para um Cliente Empresa, com nome, cargo e seu próprio conjunto de canais de comunicação.</w:t>
      </w:r>
    </w:p>
    <w:p w14:paraId="6D55DD75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ClienteNextIntegracao</w:t>
      </w:r>
      <w:proofErr w:type="spellEnd"/>
      <w:r w:rsidRPr="00772D50">
        <w:rPr>
          <w:sz w:val="24"/>
          <w:szCs w:val="24"/>
        </w:rPr>
        <w:t>: VO para armazenar identificadores e dados de mapeamento de clientes no sistema Next.</w:t>
      </w:r>
    </w:p>
    <w:p w14:paraId="121DC426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ClienteOmieIntegracao</w:t>
      </w:r>
      <w:proofErr w:type="spellEnd"/>
      <w:r w:rsidRPr="00772D50">
        <w:rPr>
          <w:sz w:val="24"/>
          <w:szCs w:val="24"/>
        </w:rPr>
        <w:t xml:space="preserve">: VO para armazenar identificadores e dados de mapeamento de clientes no sistema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.</w:t>
      </w:r>
    </w:p>
    <w:p w14:paraId="1AFA95FC" w14:textId="77777777" w:rsidR="006B3E55" w:rsidRPr="00772D50" w:rsidRDefault="006B3E55">
      <w:pPr>
        <w:pStyle w:val="Numerada"/>
        <w:numPr>
          <w:ilvl w:val="1"/>
          <w:numId w:val="9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 xml:space="preserve">: Nova entidade (ou VO complexo, a depender do detalhamento) que encapsula os detalhes de um serviço ou contrato específico e suas </w:t>
      </w:r>
      <w:proofErr w:type="spellStart"/>
      <w:r w:rsidRPr="00772D50">
        <w:rPr>
          <w:sz w:val="24"/>
          <w:szCs w:val="24"/>
        </w:rPr>
        <w:t>IDs</w:t>
      </w:r>
      <w:proofErr w:type="spellEnd"/>
      <w:r w:rsidRPr="00772D50">
        <w:rPr>
          <w:sz w:val="24"/>
          <w:szCs w:val="24"/>
        </w:rPr>
        <w:t xml:space="preserve"> de mapeamento para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Next, permitindo múltiplos serviços para um único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>.</w:t>
      </w:r>
    </w:p>
    <w:p w14:paraId="1A58B685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As regras de negócio associadas a esses elementos de domínio são encapsuladas dentro deles, garantindo a consistência e a validade dos dados em qualquer parte do sistema.</w:t>
      </w:r>
    </w:p>
    <w:p w14:paraId="585EDB3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(Nota: Um diagrama visual do modelo de domínio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 xml:space="preserve">/arquitetura/visual/18_modelo_dominio.png) deve ser inserido aqui para ilustrar as entidades e </w:t>
      </w:r>
      <w:proofErr w:type="spellStart"/>
      <w:r w:rsidRPr="00772D50">
        <w:rPr>
          <w:sz w:val="24"/>
          <w:szCs w:val="24"/>
        </w:rPr>
        <w:t>VOs</w:t>
      </w:r>
      <w:proofErr w:type="spellEnd"/>
      <w:r w:rsidRPr="00772D50">
        <w:rPr>
          <w:sz w:val="24"/>
          <w:szCs w:val="24"/>
        </w:rPr>
        <w:t>. Você pode referenciá-lo com: "A Figura 5.1 apresenta o Modelo de Domínio do SIGVoIP.")</w:t>
      </w:r>
    </w:p>
    <w:p w14:paraId="34EC3D50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4A0CB116" w14:textId="70EFA725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2E311FF1">
          <v:rect id="_x0000_i1030" style="width:0;height:1.5pt" o:hralign="center" o:hrstd="t" o:hr="t" fillcolor="#a0a0a0" stroked="f"/>
        </w:pict>
      </w:r>
    </w:p>
    <w:p w14:paraId="63F2663E" w14:textId="550216DE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5" w:name="_Toc202345773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Diagrama de Classes</w:t>
      </w:r>
      <w:bookmarkEnd w:id="5"/>
    </w:p>
    <w:p w14:paraId="65493CC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(Esta seção requer a inserção do diagrama visual. A descrição abaixo detalha o conteúdo esperado.)</w:t>
      </w:r>
    </w:p>
    <w:p w14:paraId="45AD797B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Diagrama de Classes UML (</w:t>
      </w:r>
      <w:proofErr w:type="spellStart"/>
      <w:r w:rsidRPr="00772D50">
        <w:rPr>
          <w:sz w:val="24"/>
          <w:szCs w:val="24"/>
        </w:rPr>
        <w:t>Unified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Modeling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Language</w:t>
      </w:r>
      <w:proofErr w:type="spellEnd"/>
      <w:r w:rsidRPr="00772D50">
        <w:rPr>
          <w:sz w:val="24"/>
          <w:szCs w:val="24"/>
        </w:rPr>
        <w:t>) apresentará uma visão detalhada da estrutura estática do sistema SIGVoIP, focando nas classes do domínio e suas principais interações.</w:t>
      </w:r>
    </w:p>
    <w:p w14:paraId="2B1A3FB2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diagrama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/arquitetura/visual/05_diagrama_classes.png) ilustrará:</w:t>
      </w:r>
    </w:p>
    <w:p w14:paraId="290A6B9A" w14:textId="77777777" w:rsidR="006B3E55" w:rsidRPr="00772D50" w:rsidRDefault="006B3E55">
      <w:pPr>
        <w:pStyle w:val="Numerada"/>
        <w:numPr>
          <w:ilvl w:val="0"/>
          <w:numId w:val="1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Classes/Entidades Principais:</w:t>
      </w:r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Aggregate</w:t>
      </w:r>
      <w:proofErr w:type="spellEnd"/>
      <w:r w:rsidRPr="00772D50">
        <w:rPr>
          <w:sz w:val="24"/>
          <w:szCs w:val="24"/>
        </w:rPr>
        <w:t xml:space="preserve"> Roots como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, e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 xml:space="preserve"> como </w:t>
      </w:r>
      <w:proofErr w:type="spellStart"/>
      <w:r w:rsidRPr="00772D50">
        <w:rPr>
          <w:sz w:val="24"/>
          <w:szCs w:val="24"/>
        </w:rPr>
        <w:t>DocumentoFiscal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Endereco</w:t>
      </w:r>
      <w:proofErr w:type="spellEnd"/>
      <w:r w:rsidRPr="00772D50">
        <w:rPr>
          <w:sz w:val="24"/>
          <w:szCs w:val="24"/>
        </w:rPr>
        <w:t xml:space="preserve">, Email, Telefone, além de entidades como </w:t>
      </w:r>
      <w:proofErr w:type="spellStart"/>
      <w:r w:rsidRPr="00772D50">
        <w:rPr>
          <w:sz w:val="24"/>
          <w:szCs w:val="24"/>
        </w:rPr>
        <w:t>UsuarioSIG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ServidorNext</w:t>
      </w:r>
      <w:proofErr w:type="spellEnd"/>
      <w:r w:rsidRPr="00772D50">
        <w:rPr>
          <w:sz w:val="24"/>
          <w:szCs w:val="24"/>
        </w:rPr>
        <w:t xml:space="preserve"> e </w:t>
      </w:r>
      <w:proofErr w:type="spellStart"/>
      <w:r w:rsidRPr="00772D50">
        <w:rPr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>.</w:t>
      </w:r>
    </w:p>
    <w:p w14:paraId="0FCEC7EB" w14:textId="77777777" w:rsidR="006B3E55" w:rsidRPr="00772D50" w:rsidRDefault="006B3E55">
      <w:pPr>
        <w:pStyle w:val="Numerada"/>
        <w:numPr>
          <w:ilvl w:val="0"/>
          <w:numId w:val="1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Relacionamentos:</w:t>
      </w:r>
      <w:r w:rsidRPr="00772D50">
        <w:rPr>
          <w:sz w:val="24"/>
          <w:szCs w:val="24"/>
        </w:rPr>
        <w:t xml:space="preserve"> Associações (um-para-um, um-para-muitos), agregação, composição, herança e dependência entre as classes.</w:t>
      </w:r>
    </w:p>
    <w:p w14:paraId="0AD8351A" w14:textId="77777777" w:rsidR="006B3E55" w:rsidRPr="00772D50" w:rsidRDefault="006B3E55">
      <w:pPr>
        <w:pStyle w:val="Numerada"/>
        <w:numPr>
          <w:ilvl w:val="0"/>
          <w:numId w:val="1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Atributos e Métodos Relevantes:</w:t>
      </w:r>
      <w:r w:rsidRPr="00772D50">
        <w:rPr>
          <w:sz w:val="24"/>
          <w:szCs w:val="24"/>
        </w:rPr>
        <w:t xml:space="preserve"> Visibilidade, tipo de dado e comportamento essencial de cada classe.</w:t>
      </w:r>
    </w:p>
    <w:p w14:paraId="2379D8CD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O diagrama também representará as interfaces de repositório (e.g., </w:t>
      </w:r>
      <w:proofErr w:type="spellStart"/>
      <w:r w:rsidRPr="00772D50">
        <w:rPr>
          <w:sz w:val="24"/>
          <w:szCs w:val="24"/>
        </w:rPr>
        <w:t>IClienteSIGRepository</w:t>
      </w:r>
      <w:proofErr w:type="spellEnd"/>
      <w:r w:rsidRPr="00772D50">
        <w:rPr>
          <w:sz w:val="24"/>
          <w:szCs w:val="24"/>
        </w:rPr>
        <w:t xml:space="preserve">) e as interfaces para serviços de integração (e.g., </w:t>
      </w:r>
      <w:proofErr w:type="spellStart"/>
      <w:r w:rsidRPr="00772D50">
        <w:rPr>
          <w:sz w:val="24"/>
          <w:szCs w:val="24"/>
        </w:rPr>
        <w:t>IDocSalesIntegrationService</w:t>
      </w:r>
      <w:proofErr w:type="spellEnd"/>
      <w:r w:rsidRPr="00772D50">
        <w:rPr>
          <w:sz w:val="24"/>
          <w:szCs w:val="24"/>
        </w:rPr>
        <w:t>), mostrando como as camadas de Domínio e Aplicação dependem de abstrações, e como a camada de Infraestrutura as implementa.</w:t>
      </w:r>
    </w:p>
    <w:p w14:paraId="147EE659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(Inserir Diagrama de Classes UML aqui: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/arquitetura/visual/05_diagrama_classes.png)</w:t>
      </w:r>
    </w:p>
    <w:p w14:paraId="5A15F007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6357AECF" w14:textId="5C08D666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2DA33B71">
          <v:rect id="_x0000_i1031" style="width:0;height:1.5pt" o:hralign="center" o:hrstd="t" o:hr="t" fillcolor="#a0a0a0" stroked="f"/>
        </w:pict>
      </w:r>
    </w:p>
    <w:p w14:paraId="35DA2A2B" w14:textId="6343D108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6" w:name="_Toc202345774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Diagrama Entidade-Relacionamento (DER)</w:t>
      </w:r>
      <w:bookmarkEnd w:id="6"/>
    </w:p>
    <w:p w14:paraId="0D908DD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(Esta seção requer a inserção do diagrama visual. A descrição abaixo detalha o conteúdo esperado.)</w:t>
      </w:r>
    </w:p>
    <w:p w14:paraId="7D9E18E4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Diagrama Entidade-Relacionamento (DER) representará a estrutura do banco de dados relacional (MySQL) que suportará a persistência do sistema SIGVoIP. Ele mostrará as entidades (tabelas), seus atributos (colunas) e os relacionamentos entre elas, incluindo chaves primárias e estrangeiras.</w:t>
      </w:r>
    </w:p>
    <w:p w14:paraId="352DCDFA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diagrama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/arquitetura/visual/06_DER.png) exibirá:</w:t>
      </w:r>
    </w:p>
    <w:p w14:paraId="3943C012" w14:textId="77777777" w:rsidR="006B3E55" w:rsidRPr="00772D50" w:rsidRDefault="006B3E55">
      <w:pPr>
        <w:pStyle w:val="Numerada"/>
        <w:numPr>
          <w:ilvl w:val="0"/>
          <w:numId w:val="1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>Entidades Chave:</w:t>
      </w:r>
    </w:p>
    <w:p w14:paraId="772C3A9E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r w:rsidRPr="00772D50">
        <w:rPr>
          <w:sz w:val="24"/>
          <w:szCs w:val="24"/>
        </w:rPr>
        <w:t xml:space="preserve">Clientes: Tabela principal para a entidade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>.</w:t>
      </w:r>
    </w:p>
    <w:p w14:paraId="76D1B58F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proofErr w:type="spellStart"/>
      <w:r w:rsidRPr="00772D50">
        <w:rPr>
          <w:sz w:val="24"/>
          <w:szCs w:val="24"/>
        </w:rPr>
        <w:t>Usuarios</w:t>
      </w:r>
      <w:proofErr w:type="spellEnd"/>
      <w:r w:rsidRPr="00772D50">
        <w:rPr>
          <w:sz w:val="24"/>
          <w:szCs w:val="24"/>
        </w:rPr>
        <w:t xml:space="preserve">: Tabela para a entidade </w:t>
      </w:r>
      <w:proofErr w:type="spellStart"/>
      <w:r w:rsidRPr="00772D50">
        <w:rPr>
          <w:sz w:val="24"/>
          <w:szCs w:val="24"/>
        </w:rPr>
        <w:t>UsuarioSIG</w:t>
      </w:r>
      <w:proofErr w:type="spellEnd"/>
      <w:r w:rsidRPr="00772D50">
        <w:rPr>
          <w:sz w:val="24"/>
          <w:szCs w:val="24"/>
        </w:rPr>
        <w:t>.</w:t>
      </w:r>
    </w:p>
    <w:p w14:paraId="662F1A05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proofErr w:type="spellStart"/>
      <w:r w:rsidRPr="00772D50">
        <w:rPr>
          <w:sz w:val="24"/>
          <w:szCs w:val="24"/>
        </w:rPr>
        <w:t>ServidoresNext</w:t>
      </w:r>
      <w:proofErr w:type="spellEnd"/>
      <w:r w:rsidRPr="00772D50">
        <w:rPr>
          <w:sz w:val="24"/>
          <w:szCs w:val="24"/>
        </w:rPr>
        <w:t xml:space="preserve">: Tabela para a entidade </w:t>
      </w:r>
      <w:proofErr w:type="spellStart"/>
      <w:r w:rsidRPr="00772D50">
        <w:rPr>
          <w:sz w:val="24"/>
          <w:szCs w:val="24"/>
        </w:rPr>
        <w:t>ServidorNext</w:t>
      </w:r>
      <w:proofErr w:type="spellEnd"/>
      <w:r w:rsidRPr="00772D50">
        <w:rPr>
          <w:sz w:val="24"/>
          <w:szCs w:val="24"/>
        </w:rPr>
        <w:t>.</w:t>
      </w:r>
    </w:p>
    <w:p w14:paraId="38062163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proofErr w:type="spellStart"/>
      <w:r w:rsidRPr="00772D50">
        <w:rPr>
          <w:sz w:val="24"/>
          <w:szCs w:val="24"/>
        </w:rPr>
        <w:t>ServicosContratados</w:t>
      </w:r>
      <w:proofErr w:type="spellEnd"/>
      <w:r w:rsidRPr="00772D50">
        <w:rPr>
          <w:sz w:val="24"/>
          <w:szCs w:val="24"/>
        </w:rPr>
        <w:t xml:space="preserve">: Tabela para a entidade </w:t>
      </w:r>
      <w:proofErr w:type="spellStart"/>
      <w:r w:rsidRPr="00772D50">
        <w:rPr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 xml:space="preserve">, detalhando cada serviço/contrato e suas associações com </w:t>
      </w:r>
      <w:proofErr w:type="spellStart"/>
      <w:r w:rsidRPr="00772D50">
        <w:rPr>
          <w:sz w:val="24"/>
          <w:szCs w:val="24"/>
        </w:rPr>
        <w:t>IDs</w:t>
      </w:r>
      <w:proofErr w:type="spellEnd"/>
      <w:r w:rsidRPr="00772D50">
        <w:rPr>
          <w:sz w:val="24"/>
          <w:szCs w:val="24"/>
        </w:rPr>
        <w:t xml:space="preserve"> externas.</w:t>
      </w:r>
    </w:p>
    <w:p w14:paraId="5E3B9832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r w:rsidRPr="00772D50">
        <w:rPr>
          <w:sz w:val="24"/>
          <w:szCs w:val="24"/>
        </w:rPr>
        <w:t xml:space="preserve">Tabelas auxiliares para dados de </w:t>
      </w:r>
      <w:proofErr w:type="spellStart"/>
      <w:r w:rsidRPr="00772D50">
        <w:rPr>
          <w:sz w:val="24"/>
          <w:szCs w:val="24"/>
        </w:rPr>
        <w:t>VOs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persistíveis</w:t>
      </w:r>
      <w:proofErr w:type="spellEnd"/>
      <w:r w:rsidRPr="00772D50">
        <w:rPr>
          <w:sz w:val="24"/>
          <w:szCs w:val="24"/>
        </w:rPr>
        <w:t xml:space="preserve"> (se houver a decisão de persistir </w:t>
      </w:r>
      <w:proofErr w:type="spellStart"/>
      <w:r w:rsidRPr="00772D50">
        <w:rPr>
          <w:sz w:val="24"/>
          <w:szCs w:val="24"/>
        </w:rPr>
        <w:t>VOs</w:t>
      </w:r>
      <w:proofErr w:type="spellEnd"/>
      <w:r w:rsidRPr="00772D50">
        <w:rPr>
          <w:sz w:val="24"/>
          <w:szCs w:val="24"/>
        </w:rPr>
        <w:t xml:space="preserve"> complexos como entidades independentes ou através de tabelas separadas para coleções), como </w:t>
      </w:r>
      <w:proofErr w:type="spellStart"/>
      <w:r w:rsidRPr="00772D50">
        <w:rPr>
          <w:sz w:val="24"/>
          <w:szCs w:val="24"/>
        </w:rPr>
        <w:t>ContatosClientes</w:t>
      </w:r>
      <w:proofErr w:type="spellEnd"/>
      <w:r w:rsidRPr="00772D50">
        <w:rPr>
          <w:sz w:val="24"/>
          <w:szCs w:val="24"/>
        </w:rPr>
        <w:t xml:space="preserve"> ou </w:t>
      </w:r>
      <w:proofErr w:type="spellStart"/>
      <w:r w:rsidRPr="00772D50">
        <w:rPr>
          <w:sz w:val="24"/>
          <w:szCs w:val="24"/>
        </w:rPr>
        <w:t>EmailsClientes</w:t>
      </w:r>
      <w:proofErr w:type="spellEnd"/>
      <w:r w:rsidRPr="00772D50">
        <w:rPr>
          <w:sz w:val="24"/>
          <w:szCs w:val="24"/>
        </w:rPr>
        <w:t>.</w:t>
      </w:r>
    </w:p>
    <w:p w14:paraId="2F4AB013" w14:textId="77777777" w:rsidR="006B3E55" w:rsidRPr="00772D50" w:rsidRDefault="006B3E55">
      <w:pPr>
        <w:pStyle w:val="Numerada"/>
        <w:numPr>
          <w:ilvl w:val="1"/>
          <w:numId w:val="11"/>
        </w:numPr>
        <w:rPr>
          <w:sz w:val="24"/>
          <w:szCs w:val="24"/>
        </w:rPr>
      </w:pPr>
      <w:r w:rsidRPr="00772D50">
        <w:rPr>
          <w:sz w:val="24"/>
          <w:szCs w:val="24"/>
        </w:rPr>
        <w:t>Tabelas de Log de Integração.</w:t>
      </w:r>
    </w:p>
    <w:p w14:paraId="5F5190AF" w14:textId="77777777" w:rsidR="006B3E55" w:rsidRPr="00772D50" w:rsidRDefault="006B3E55">
      <w:pPr>
        <w:pStyle w:val="Numerada"/>
        <w:numPr>
          <w:ilvl w:val="0"/>
          <w:numId w:val="1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Atributos:</w:t>
      </w:r>
      <w:r w:rsidRPr="00772D50">
        <w:rPr>
          <w:sz w:val="24"/>
          <w:szCs w:val="24"/>
        </w:rPr>
        <w:t xml:space="preserve"> Nomes das colunas, tipos de dados e restrições de nulidade.</w:t>
      </w:r>
    </w:p>
    <w:p w14:paraId="572863DD" w14:textId="77777777" w:rsidR="006B3E55" w:rsidRPr="00772D50" w:rsidRDefault="006B3E55">
      <w:pPr>
        <w:pStyle w:val="Numerada"/>
        <w:numPr>
          <w:ilvl w:val="0"/>
          <w:numId w:val="1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Relacionamentos:</w:t>
      </w:r>
      <w:r w:rsidRPr="00772D50">
        <w:rPr>
          <w:sz w:val="24"/>
          <w:szCs w:val="24"/>
        </w:rPr>
        <w:t xml:space="preserve"> Chaves primárias (PK), chaves estrangeiras (FK) e a cardinalidade dos relacionamentos (um-para-um, um-para-muitos, muitos-para-muitos).</w:t>
      </w:r>
    </w:p>
    <w:p w14:paraId="438BEA6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 modelagem seguirá a tradução das entidades e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 xml:space="preserve"> do domínio para um esquema relacional otimizado para MySQL, com foco em normalização e performance.</w:t>
      </w:r>
    </w:p>
    <w:p w14:paraId="69AC5871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(Inserir Diagrama Entidade-Relacionamento (DER) aqui: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/arquitetura/visual/06_DER.png)</w:t>
      </w:r>
    </w:p>
    <w:p w14:paraId="510263C2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13C9DDE4" w14:textId="69788E92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6A2C1E30">
          <v:rect id="_x0000_i1032" style="width:0;height:1.5pt" o:hralign="center" o:hrstd="t" o:hr="t" fillcolor="#a0a0a0" stroked="f"/>
        </w:pict>
      </w:r>
    </w:p>
    <w:p w14:paraId="42522A73" w14:textId="2EFA8B18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7" w:name="_Toc202345775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Casos de Uso</w:t>
      </w:r>
      <w:bookmarkEnd w:id="7"/>
    </w:p>
    <w:p w14:paraId="65336793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Os Casos de Uso descrevem as interações funcionais entre os atores (usuários ou sistemas externos) e o sistema SIGVoIP, definindo as funcionalidades que o sistema deve oferecer do ponto de vista do usuário.</w:t>
      </w:r>
    </w:p>
    <w:p w14:paraId="00195E8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(Nota: Um diagrama visual de Casos de Uso UML (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/planejamento/visual/03_casos_de_uso.png - assumindo que será gerado aqui) deve ser inserido para uma visão gráfica. Você pode referenciá-lo com: "A Figura 8.1 apresenta o diagrama de casos de uso do SIGVoIP.")</w:t>
      </w:r>
    </w:p>
    <w:p w14:paraId="684C18A3" w14:textId="77777777" w:rsidR="006B3E55" w:rsidRPr="00772D50" w:rsidRDefault="006B3E55" w:rsidP="00C1719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Atores Principais:</w:t>
      </w:r>
    </w:p>
    <w:p w14:paraId="4A5A1CE0" w14:textId="77777777" w:rsidR="006B3E55" w:rsidRPr="00772D50" w:rsidRDefault="006B3E55">
      <w:pPr>
        <w:pStyle w:val="Numerada"/>
        <w:numPr>
          <w:ilvl w:val="0"/>
          <w:numId w:val="12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Usuário Administrador SIGVoIP:</w:t>
      </w:r>
      <w:r w:rsidRPr="00772D50">
        <w:rPr>
          <w:sz w:val="24"/>
          <w:szCs w:val="24"/>
        </w:rPr>
        <w:t xml:space="preserve"> Gerencia configurações, visualiza logs, reprocessa integrações, gerencia usuários.</w:t>
      </w:r>
    </w:p>
    <w:p w14:paraId="7E12A7EB" w14:textId="77777777" w:rsidR="006B3E55" w:rsidRPr="00772D50" w:rsidRDefault="006B3E55">
      <w:pPr>
        <w:pStyle w:val="Numerada"/>
        <w:numPr>
          <w:ilvl w:val="0"/>
          <w:numId w:val="12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Usuário Financeiro SIGVoIP:</w:t>
      </w:r>
      <w:r w:rsidRPr="00772D50">
        <w:rPr>
          <w:sz w:val="24"/>
          <w:szCs w:val="24"/>
        </w:rPr>
        <w:t xml:space="preserve"> Visualiza status de integração, acessa relatórios financeiros (funcionalidade futura).</w:t>
      </w:r>
    </w:p>
    <w:p w14:paraId="2CC0EDD0" w14:textId="77777777" w:rsidR="006B3E55" w:rsidRPr="00772D50" w:rsidRDefault="006B3E55">
      <w:pPr>
        <w:pStyle w:val="Numerada"/>
        <w:numPr>
          <w:ilvl w:val="0"/>
          <w:numId w:val="12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Sistema </w:t>
      </w: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Ator externo que dispara eventos ou fornece dados de propostas.</w:t>
      </w:r>
    </w:p>
    <w:p w14:paraId="00701FC1" w14:textId="77777777" w:rsidR="006B3E55" w:rsidRPr="00772D50" w:rsidRDefault="006B3E55">
      <w:pPr>
        <w:pStyle w:val="Numerada"/>
        <w:numPr>
          <w:ilvl w:val="0"/>
          <w:numId w:val="12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Sistema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Ator externo que recebe dados de clientes e contas a receber.</w:t>
      </w:r>
    </w:p>
    <w:p w14:paraId="687EE4C3" w14:textId="77777777" w:rsidR="006B3E55" w:rsidRPr="00772D50" w:rsidRDefault="006B3E55">
      <w:pPr>
        <w:pStyle w:val="Numerada"/>
        <w:numPr>
          <w:ilvl w:val="0"/>
          <w:numId w:val="12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Sistema </w:t>
      </w:r>
      <w:proofErr w:type="spellStart"/>
      <w:r w:rsidRPr="00772D50">
        <w:rPr>
          <w:b/>
          <w:bCs/>
          <w:sz w:val="24"/>
          <w:szCs w:val="24"/>
        </w:rPr>
        <w:t>NextBilling</w:t>
      </w:r>
      <w:proofErr w:type="spellEnd"/>
      <w:r w:rsidRPr="00772D50">
        <w:rPr>
          <w:b/>
          <w:bCs/>
          <w:sz w:val="24"/>
          <w:szCs w:val="24"/>
        </w:rPr>
        <w:t>/</w:t>
      </w:r>
      <w:proofErr w:type="spellStart"/>
      <w:r w:rsidRPr="00772D50">
        <w:rPr>
          <w:b/>
          <w:bCs/>
          <w:sz w:val="24"/>
          <w:szCs w:val="24"/>
        </w:rPr>
        <w:t>NextRouter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Ator externo que recebe dados de assinantes e configurações de serviços.</w:t>
      </w:r>
    </w:p>
    <w:p w14:paraId="671AE8C7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Principais Casos de Uso (Fase 1):</w:t>
      </w:r>
    </w:p>
    <w:p w14:paraId="0E60FABB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UC1: Importar Proposta Aprovada do </w:t>
      </w: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</w:p>
    <w:p w14:paraId="397F82A5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O sistema verifica periodicamente novas propostas "aprovadas" no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iniciar o processo de integração.</w:t>
      </w:r>
    </w:p>
    <w:p w14:paraId="6BC3BBF2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Ator Primário:</w:t>
      </w:r>
      <w:r w:rsidRPr="00772D50">
        <w:rPr>
          <w:sz w:val="24"/>
          <w:szCs w:val="24"/>
        </w:rPr>
        <w:t xml:space="preserve"> Sistema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(disparador) / SIGVoIP (Executor).</w:t>
      </w:r>
    </w:p>
    <w:p w14:paraId="4F0E221B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SIGVoIP consulta API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-&gt; Identifica novas propostas -&gt; Recebe </w:t>
      </w:r>
      <w:proofErr w:type="spellStart"/>
      <w:r w:rsidRPr="00772D50">
        <w:rPr>
          <w:sz w:val="24"/>
          <w:szCs w:val="24"/>
        </w:rPr>
        <w:t>payload</w:t>
      </w:r>
      <w:proofErr w:type="spellEnd"/>
      <w:r w:rsidRPr="00772D50">
        <w:rPr>
          <w:sz w:val="24"/>
          <w:szCs w:val="24"/>
        </w:rPr>
        <w:t xml:space="preserve"> -&gt; Inicia processo de integração.</w:t>
      </w:r>
    </w:p>
    <w:p w14:paraId="6C3F54ED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UC2: Cadastrar/Atualizar Cliente no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</w:p>
    <w:p w14:paraId="54A9F03F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Com base nos dados da proposta, o SIGVoIP cria ou atualiza o cliente correspondente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.</w:t>
      </w:r>
    </w:p>
    <w:p w14:paraId="16728D50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>Ator Primário:</w:t>
      </w:r>
      <w:r w:rsidRPr="00772D50">
        <w:rPr>
          <w:sz w:val="24"/>
          <w:szCs w:val="24"/>
        </w:rPr>
        <w:t xml:space="preserve"> SIGVoIP.</w:t>
      </w:r>
    </w:p>
    <w:p w14:paraId="43A3E32B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SIGVoIP extrai dados do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-&gt; Mapeia para </w:t>
      </w:r>
      <w:proofErr w:type="spellStart"/>
      <w:r w:rsidRPr="00772D50">
        <w:rPr>
          <w:sz w:val="24"/>
          <w:szCs w:val="24"/>
        </w:rPr>
        <w:t>ClienteOmie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IntegMod</w:t>
      </w:r>
      <w:proofErr w:type="spellEnd"/>
      <w:r w:rsidRPr="00772D50">
        <w:rPr>
          <w:sz w:val="24"/>
          <w:szCs w:val="24"/>
        </w:rPr>
        <w:t xml:space="preserve"> -&gt; Chama API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para cadastro/atualização -&gt; Armazena </w:t>
      </w:r>
      <w:proofErr w:type="spellStart"/>
      <w:r w:rsidRPr="00772D50">
        <w:rPr>
          <w:sz w:val="24"/>
          <w:szCs w:val="24"/>
        </w:rPr>
        <w:t>IdOmie</w:t>
      </w:r>
      <w:proofErr w:type="spellEnd"/>
      <w:r w:rsidRPr="00772D50">
        <w:rPr>
          <w:sz w:val="24"/>
          <w:szCs w:val="24"/>
        </w:rPr>
        <w:t xml:space="preserve"> no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>.</w:t>
      </w:r>
    </w:p>
    <w:p w14:paraId="014ECFCD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UC3: Gerar Conta a Receber Recorrente no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</w:p>
    <w:p w14:paraId="4786A385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O SIGVoIP configura as contas a receber para os serviços contratados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, com base na recorrência da proposta.</w:t>
      </w:r>
    </w:p>
    <w:p w14:paraId="133BFA11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Ator Primário:</w:t>
      </w:r>
      <w:r w:rsidRPr="00772D50">
        <w:rPr>
          <w:sz w:val="24"/>
          <w:szCs w:val="24"/>
        </w:rPr>
        <w:t xml:space="preserve"> SIGVoIP.</w:t>
      </w:r>
    </w:p>
    <w:p w14:paraId="7EF50775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SIGVoIP extrai dados das parcelas e serviços -&gt; Mapeia para </w:t>
      </w:r>
      <w:proofErr w:type="spellStart"/>
      <w:r w:rsidRPr="00772D50">
        <w:rPr>
          <w:sz w:val="24"/>
          <w:szCs w:val="24"/>
        </w:rPr>
        <w:t>ContaReceberOmie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IntegMod</w:t>
      </w:r>
      <w:proofErr w:type="spellEnd"/>
      <w:r w:rsidRPr="00772D50">
        <w:rPr>
          <w:sz w:val="24"/>
          <w:szCs w:val="24"/>
        </w:rPr>
        <w:t xml:space="preserve"> -&gt; Chama API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para criação da conta recorrente.</w:t>
      </w:r>
    </w:p>
    <w:p w14:paraId="192C16EE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UC4: Cadastrar/Atualizar Assinante no Next</w:t>
      </w:r>
    </w:p>
    <w:p w14:paraId="4B787304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O SIGVoIP cria ou atualiza o assinante na plataforma Next com base nos dados do cliente e serviços.</w:t>
      </w:r>
    </w:p>
    <w:p w14:paraId="66E13006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Ator Primário:</w:t>
      </w:r>
      <w:r w:rsidRPr="00772D50">
        <w:rPr>
          <w:sz w:val="24"/>
          <w:szCs w:val="24"/>
        </w:rPr>
        <w:t xml:space="preserve"> SIGVoIP.</w:t>
      </w:r>
    </w:p>
    <w:p w14:paraId="67FC52A2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SIGVoIP extrai dados do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e serviços -&gt; Mapeia para </w:t>
      </w:r>
      <w:proofErr w:type="spellStart"/>
      <w:r w:rsidRPr="00772D50">
        <w:rPr>
          <w:sz w:val="24"/>
          <w:szCs w:val="24"/>
        </w:rPr>
        <w:t>AssinanteNext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IntegMod</w:t>
      </w:r>
      <w:proofErr w:type="spellEnd"/>
      <w:r w:rsidRPr="00772D50">
        <w:rPr>
          <w:sz w:val="24"/>
          <w:szCs w:val="24"/>
        </w:rPr>
        <w:t xml:space="preserve"> -&gt; Seleciona servidor Next (capacidade) -&gt; Chama API Next para cadastro/atualização -&gt; Armazena </w:t>
      </w:r>
      <w:proofErr w:type="spellStart"/>
      <w:r w:rsidRPr="00772D50">
        <w:rPr>
          <w:sz w:val="24"/>
          <w:szCs w:val="24"/>
        </w:rPr>
        <w:t>IdNext</w:t>
      </w:r>
      <w:proofErr w:type="spellEnd"/>
      <w:r w:rsidRPr="00772D50">
        <w:rPr>
          <w:sz w:val="24"/>
          <w:szCs w:val="24"/>
        </w:rPr>
        <w:t xml:space="preserve"> no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(ou </w:t>
      </w:r>
      <w:proofErr w:type="spellStart"/>
      <w:r w:rsidRPr="00772D50">
        <w:rPr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>).</w:t>
      </w:r>
    </w:p>
    <w:p w14:paraId="55FB05BD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UC5: Gerenciar Erros de Integração</w:t>
      </w:r>
    </w:p>
    <w:p w14:paraId="1A180B4A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O sistema registra e permite o reprocessamento de propostas que falharam na integração.</w:t>
      </w:r>
    </w:p>
    <w:p w14:paraId="2775D161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Ator Primário:</w:t>
      </w:r>
      <w:r w:rsidRPr="00772D50">
        <w:rPr>
          <w:sz w:val="24"/>
          <w:szCs w:val="24"/>
        </w:rPr>
        <w:t xml:space="preserve"> Usuário Administrador SIGVoIP.</w:t>
      </w:r>
    </w:p>
    <w:p w14:paraId="6DEE3241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Erro detectado -&gt; Log registrado -&gt; Proposta marcada para reprocessamento -&gt; Administrador visualiza erros e aciona reprocessamento.</w:t>
      </w:r>
    </w:p>
    <w:p w14:paraId="660AD468" w14:textId="77777777" w:rsidR="006B3E55" w:rsidRPr="00772D50" w:rsidRDefault="006B3E55">
      <w:pPr>
        <w:pStyle w:val="Numerada"/>
        <w:numPr>
          <w:ilvl w:val="0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UC6: Gerenciar Usuários do Sistema</w:t>
      </w:r>
    </w:p>
    <w:p w14:paraId="48839018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Descrição:</w:t>
      </w:r>
      <w:r w:rsidRPr="00772D50">
        <w:rPr>
          <w:sz w:val="24"/>
          <w:szCs w:val="24"/>
        </w:rPr>
        <w:t xml:space="preserve"> Permite que o Administrador crie, edite e remova usuários internos do SIGVoIP.</w:t>
      </w:r>
    </w:p>
    <w:p w14:paraId="7A3BBB49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Ator Primário:</w:t>
      </w:r>
      <w:r w:rsidRPr="00772D50">
        <w:rPr>
          <w:sz w:val="24"/>
          <w:szCs w:val="24"/>
        </w:rPr>
        <w:t xml:space="preserve"> Usuário Administrador SIGVoIP.</w:t>
      </w:r>
    </w:p>
    <w:p w14:paraId="608CE62A" w14:textId="77777777" w:rsidR="006B3E55" w:rsidRPr="00772D50" w:rsidRDefault="006B3E55">
      <w:pPr>
        <w:pStyle w:val="Numerada"/>
        <w:numPr>
          <w:ilvl w:val="1"/>
          <w:numId w:val="1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Fluxo Principal:</w:t>
      </w:r>
      <w:r w:rsidRPr="00772D50">
        <w:rPr>
          <w:sz w:val="24"/>
          <w:szCs w:val="24"/>
        </w:rPr>
        <w:t xml:space="preserve"> Administrador acessa painel -&gt; Cria novo usuário -&gt; Edita/inativa usuário existente.</w:t>
      </w:r>
    </w:p>
    <w:p w14:paraId="1866C2D6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(Nota: Para detalhes e fluxos completos de cada Caso de Uso, consulte o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/planejamento/03_casos_de_uso.md.)</w:t>
      </w:r>
    </w:p>
    <w:p w14:paraId="6C39C284" w14:textId="77777777" w:rsidR="0078569E" w:rsidRPr="00772D50" w:rsidRDefault="0078569E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394D3C99" w14:textId="21F26C84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398F03DC">
          <v:rect id="_x0000_i1033" style="width:0;height:1.5pt" o:hralign="center" o:hrstd="t" o:hr="t" fillcolor="#a0a0a0" stroked="f"/>
        </w:pict>
      </w:r>
    </w:p>
    <w:p w14:paraId="631A7D8A" w14:textId="4A69DE93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8" w:name="_Toc202345776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Requisitos Funcionais</w:t>
      </w:r>
      <w:bookmarkEnd w:id="8"/>
    </w:p>
    <w:p w14:paraId="0A4F0DAC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Os Requisitos Funcionais definem as capacidades que o sistema SIGVoIP deve possuir para atender às necessidades do negócio.</w:t>
      </w:r>
    </w:p>
    <w:p w14:paraId="15CC409A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RF001 - Importação de Propostas </w:t>
      </w: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O sistema deve ser capaz de consultar a API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identificar propostas com status "</w:t>
      </w:r>
      <w:proofErr w:type="spellStart"/>
      <w:r w:rsidRPr="00772D50">
        <w:rPr>
          <w:sz w:val="24"/>
          <w:szCs w:val="24"/>
        </w:rPr>
        <w:t>approved</w:t>
      </w:r>
      <w:proofErr w:type="spellEnd"/>
      <w:r w:rsidRPr="00772D50">
        <w:rPr>
          <w:sz w:val="24"/>
          <w:szCs w:val="24"/>
        </w:rPr>
        <w:t>".</w:t>
      </w:r>
    </w:p>
    <w:p w14:paraId="57D70180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RF002 - Seleção de Propostas para Integração:</w:t>
      </w:r>
      <w:r w:rsidRPr="00772D50">
        <w:rPr>
          <w:sz w:val="24"/>
          <w:szCs w:val="24"/>
        </w:rPr>
        <w:t xml:space="preserve"> O sistema deve permitir a seleção manual de propostas aprovadas a serem processadas para integração.</w:t>
      </w:r>
    </w:p>
    <w:p w14:paraId="6E61761F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RF003 - Cadastro/Atualização de Cliente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O sistema deve ser capaz de cadastrar um novo cliente na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ou atualizar um cliente existente, utilizando os dados do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>.</w:t>
      </w:r>
    </w:p>
    <w:p w14:paraId="2BFD6F4F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RF004 - Criação de Conta a Receber Recorrente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O sistema deve ser capaz de criar contas a receber recorrentes na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com base nas parcelas e vigência dos serviços da proposta.</w:t>
      </w:r>
    </w:p>
    <w:p w14:paraId="34A400D8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>RF005 - Cadastro/Atualização de Assinante Next:</w:t>
      </w:r>
      <w:r w:rsidRPr="00772D50">
        <w:rPr>
          <w:sz w:val="24"/>
          <w:szCs w:val="24"/>
        </w:rPr>
        <w:t xml:space="preserve"> O sistema deve ser capaz de cadastrar um novo assinante ou atualizar um existente na plataforma Next.</w:t>
      </w:r>
    </w:p>
    <w:p w14:paraId="12C11B77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RF006 - Alocação Automática de Servidor Next:</w:t>
      </w:r>
      <w:r w:rsidRPr="00772D50">
        <w:rPr>
          <w:sz w:val="24"/>
          <w:szCs w:val="24"/>
        </w:rPr>
        <w:t xml:space="preserve"> O sistema deve ser capaz de selecionar o servidor Next ideal para um novo assinante, considerando sua capacidade e configurações.</w:t>
      </w:r>
    </w:p>
    <w:p w14:paraId="1547522A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RF007 - Mapeamento de </w:t>
      </w:r>
      <w:proofErr w:type="spellStart"/>
      <w:r w:rsidRPr="00772D50">
        <w:rPr>
          <w:b/>
          <w:bCs/>
          <w:sz w:val="24"/>
          <w:szCs w:val="24"/>
        </w:rPr>
        <w:t>IDs</w:t>
      </w:r>
      <w:proofErr w:type="spellEnd"/>
      <w:r w:rsidRPr="00772D50">
        <w:rPr>
          <w:b/>
          <w:bCs/>
          <w:sz w:val="24"/>
          <w:szCs w:val="24"/>
        </w:rPr>
        <w:t xml:space="preserve"> Externas:</w:t>
      </w:r>
      <w:r w:rsidRPr="00772D50">
        <w:rPr>
          <w:sz w:val="24"/>
          <w:szCs w:val="24"/>
        </w:rPr>
        <w:t xml:space="preserve"> O sistema deve armazenar e associar os </w:t>
      </w:r>
      <w:proofErr w:type="spellStart"/>
      <w:r w:rsidRPr="00772D50">
        <w:rPr>
          <w:sz w:val="24"/>
          <w:szCs w:val="24"/>
        </w:rPr>
        <w:t>IDs</w:t>
      </w:r>
      <w:proofErr w:type="spellEnd"/>
      <w:r w:rsidRPr="00772D50">
        <w:rPr>
          <w:sz w:val="24"/>
          <w:szCs w:val="24"/>
        </w:rPr>
        <w:t xml:space="preserve"> de clientes gerados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 ao respectivo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(ou </w:t>
      </w:r>
      <w:proofErr w:type="spellStart"/>
      <w:r w:rsidRPr="00772D50">
        <w:rPr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>).</w:t>
      </w:r>
    </w:p>
    <w:p w14:paraId="6C27D5FE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RF008 - Registro de Logs de Integração:</w:t>
      </w:r>
      <w:r w:rsidRPr="00772D50">
        <w:rPr>
          <w:sz w:val="24"/>
          <w:szCs w:val="24"/>
        </w:rPr>
        <w:t xml:space="preserve"> O sistema deve registrar detalhadamente o status (sucesso/falha) de cada etapa do processo de integração.</w:t>
      </w:r>
    </w:p>
    <w:p w14:paraId="4F496F14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RF009 - Reprocessamento de Propostas:</w:t>
      </w:r>
      <w:r w:rsidRPr="00772D50">
        <w:rPr>
          <w:sz w:val="24"/>
          <w:szCs w:val="24"/>
        </w:rPr>
        <w:t xml:space="preserve"> O sistema deve permitir que um usuário administrador reprocesse propostas que apresentaram erro em integrações anteriores.</w:t>
      </w:r>
    </w:p>
    <w:p w14:paraId="4F372B34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RF010 - Autenticação de Usuários:</w:t>
      </w:r>
      <w:r w:rsidRPr="00772D50">
        <w:rPr>
          <w:sz w:val="24"/>
          <w:szCs w:val="24"/>
        </w:rPr>
        <w:t xml:space="preserve"> O sistema deve autenticar usuários internos (Administrador, Financeiro) utilizando usuário e senha (ASP.NET Core </w:t>
      </w:r>
      <w:proofErr w:type="spellStart"/>
      <w:r w:rsidRPr="00772D50">
        <w:rPr>
          <w:sz w:val="24"/>
          <w:szCs w:val="24"/>
        </w:rPr>
        <w:t>Identity</w:t>
      </w:r>
      <w:proofErr w:type="spellEnd"/>
      <w:r w:rsidRPr="00772D50">
        <w:rPr>
          <w:sz w:val="24"/>
          <w:szCs w:val="24"/>
        </w:rPr>
        <w:t xml:space="preserve"> + JWT).</w:t>
      </w:r>
    </w:p>
    <w:p w14:paraId="12815B09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RF011 - Autorização por Perfil:</w:t>
      </w:r>
      <w:r w:rsidRPr="00772D50">
        <w:rPr>
          <w:sz w:val="24"/>
          <w:szCs w:val="24"/>
        </w:rPr>
        <w:t xml:space="preserve"> O sistema deve controlar o acesso a funcionalidades e dados com base nos perfis de usuário (Administrador, Financeiro).</w:t>
      </w:r>
    </w:p>
    <w:p w14:paraId="078E2664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RF012 - Painel Administrativo de Integração:</w:t>
      </w:r>
      <w:r w:rsidRPr="00772D50">
        <w:rPr>
          <w:sz w:val="24"/>
          <w:szCs w:val="24"/>
        </w:rPr>
        <w:t xml:space="preserve"> O sistema deve prover um painel para visualizar o status das integrações, logs de erro e opções de reprocessamento.</w:t>
      </w:r>
    </w:p>
    <w:p w14:paraId="73636DB1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RF013 - Validação de Dados de Entrada:</w:t>
      </w:r>
      <w:r w:rsidRPr="00772D50">
        <w:rPr>
          <w:sz w:val="24"/>
          <w:szCs w:val="24"/>
        </w:rPr>
        <w:t xml:space="preserve"> O sistema deve validar os dados recebidos das APIs externas antes do processamento e antes de enviá-los para outras APIs.</w:t>
      </w:r>
    </w:p>
    <w:p w14:paraId="48741550" w14:textId="77777777" w:rsidR="006B3E55" w:rsidRPr="00772D50" w:rsidRDefault="006B3E55">
      <w:pPr>
        <w:pStyle w:val="Numerada"/>
        <w:numPr>
          <w:ilvl w:val="0"/>
          <w:numId w:val="14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RF014 - Notificação de Erros Críticos:</w:t>
      </w:r>
      <w:r w:rsidRPr="00772D50">
        <w:rPr>
          <w:sz w:val="24"/>
          <w:szCs w:val="24"/>
        </w:rPr>
        <w:t xml:space="preserve"> O sistema deve notificar administradores sobre falhas críticas de integração.</w:t>
      </w:r>
    </w:p>
    <w:p w14:paraId="28627B33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(Nota: Para detalhes e critérios de aceitação completos para cada requisito, consulte o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/planejamento/02_documento_requisitos.md.)</w:t>
      </w:r>
    </w:p>
    <w:p w14:paraId="729CF374" w14:textId="77777777" w:rsidR="00C92EFA" w:rsidRPr="00772D50" w:rsidRDefault="00C92EFA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651D24E6" w14:textId="5650BE2F" w:rsidR="006B3E55" w:rsidRPr="00772D50" w:rsidRDefault="00000000" w:rsidP="0078569E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3E93E264">
          <v:rect id="_x0000_i1034" style="width:0;height:1.5pt" o:hralign="center" o:hrstd="t" o:hr="t" fillcolor="#a0a0a0" stroked="f"/>
        </w:pict>
      </w:r>
    </w:p>
    <w:p w14:paraId="2A1D6F70" w14:textId="5522B921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9" w:name="_Toc202345777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Requisitos Não Funcionais</w:t>
      </w:r>
      <w:bookmarkEnd w:id="9"/>
    </w:p>
    <w:p w14:paraId="4648D409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Os Requisitos Não Funcionais definem os critérios de qualidade e as restrições sob as quais o sistema deve operar.</w:t>
      </w:r>
    </w:p>
    <w:p w14:paraId="72FB2785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RNF001 - Desempenho:</w:t>
      </w:r>
    </w:p>
    <w:p w14:paraId="282819BF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RNF001.1:</w:t>
      </w:r>
      <w:r w:rsidRPr="00772D50">
        <w:rPr>
          <w:sz w:val="24"/>
          <w:szCs w:val="24"/>
        </w:rPr>
        <w:t xml:space="preserve"> O processo de importação de propostas do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deve ser concluído em até X minutos para Y propostas (a ser definido).</w:t>
      </w:r>
    </w:p>
    <w:p w14:paraId="257074C1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RNF001.2:</w:t>
      </w:r>
      <w:r w:rsidRPr="00772D50">
        <w:rPr>
          <w:sz w:val="24"/>
          <w:szCs w:val="24"/>
        </w:rPr>
        <w:t xml:space="preserve"> A integração completa de uma única proposta com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 deve ocorrer em menos de 5 segundos.</w:t>
      </w:r>
    </w:p>
    <w:p w14:paraId="663BC4B6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RNF002 - Segurança:</w:t>
      </w:r>
    </w:p>
    <w:p w14:paraId="1DF66797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RNF002.1:</w:t>
      </w:r>
      <w:r w:rsidRPr="00772D50">
        <w:rPr>
          <w:sz w:val="24"/>
          <w:szCs w:val="24"/>
        </w:rPr>
        <w:t xml:space="preserve"> O sistema deve garantir a confidencialidade e integridade dos dados, utilizando criptografia para senhas e dados sensíveis em trânsito e em repouso.</w:t>
      </w:r>
    </w:p>
    <w:p w14:paraId="10F0CDCC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RNF002.2:</w:t>
      </w:r>
      <w:r w:rsidRPr="00772D50">
        <w:rPr>
          <w:sz w:val="24"/>
          <w:szCs w:val="24"/>
        </w:rPr>
        <w:t xml:space="preserve"> O sistema deve estar em conformidade com as diretrizes de segurança da OWASP (Open Web </w:t>
      </w:r>
      <w:proofErr w:type="spellStart"/>
      <w:r w:rsidRPr="00772D50">
        <w:rPr>
          <w:sz w:val="24"/>
          <w:szCs w:val="24"/>
        </w:rPr>
        <w:t>Application</w:t>
      </w:r>
      <w:proofErr w:type="spellEnd"/>
      <w:r w:rsidRPr="00772D50">
        <w:rPr>
          <w:sz w:val="24"/>
          <w:szCs w:val="24"/>
        </w:rPr>
        <w:t xml:space="preserve"> Security Project).</w:t>
      </w:r>
    </w:p>
    <w:p w14:paraId="0113B898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RNF002.3:</w:t>
      </w:r>
      <w:r w:rsidRPr="00772D50">
        <w:rPr>
          <w:sz w:val="24"/>
          <w:szCs w:val="24"/>
        </w:rPr>
        <w:t xml:space="preserve"> A autenticação de usuários deve ser robusta, incluindo proteção </w:t>
      </w:r>
      <w:proofErr w:type="gramStart"/>
      <w:r w:rsidRPr="00772D50">
        <w:rPr>
          <w:sz w:val="24"/>
          <w:szCs w:val="24"/>
        </w:rPr>
        <w:t>contra ataques</w:t>
      </w:r>
      <w:proofErr w:type="gramEnd"/>
      <w:r w:rsidRPr="00772D50">
        <w:rPr>
          <w:sz w:val="24"/>
          <w:szCs w:val="24"/>
        </w:rPr>
        <w:t xml:space="preserve"> de força bruta e uso de tokens JWT com expiração.</w:t>
      </w:r>
    </w:p>
    <w:p w14:paraId="6C9D5C82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RNF003 - Disponibilidade:</w:t>
      </w:r>
    </w:p>
    <w:p w14:paraId="6BF2D765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RNF003.1:</w:t>
      </w:r>
      <w:r w:rsidRPr="00772D50">
        <w:rPr>
          <w:sz w:val="24"/>
          <w:szCs w:val="24"/>
        </w:rPr>
        <w:t xml:space="preserve"> O sistema deve operar com uma disponibilidade de 99.5% em horário comercial (8h-18h, </w:t>
      </w:r>
      <w:proofErr w:type="spellStart"/>
      <w:r w:rsidRPr="00772D50">
        <w:rPr>
          <w:sz w:val="24"/>
          <w:szCs w:val="24"/>
        </w:rPr>
        <w:t>seg-sex</w:t>
      </w:r>
      <w:proofErr w:type="spellEnd"/>
      <w:r w:rsidRPr="00772D50">
        <w:rPr>
          <w:sz w:val="24"/>
          <w:szCs w:val="24"/>
        </w:rPr>
        <w:t>).</w:t>
      </w:r>
    </w:p>
    <w:p w14:paraId="5E3E1FEC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RNF003.2:</w:t>
      </w:r>
      <w:r w:rsidRPr="00772D50">
        <w:rPr>
          <w:sz w:val="24"/>
          <w:szCs w:val="24"/>
        </w:rPr>
        <w:t xml:space="preserve"> A janela de manutenção planejada não deve exceder 2 horas por mês.</w:t>
      </w:r>
    </w:p>
    <w:p w14:paraId="105B7FAC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>RNF004 - Escalabilidade:</w:t>
      </w:r>
    </w:p>
    <w:p w14:paraId="213DA248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RNF004.1:</w:t>
      </w:r>
      <w:r w:rsidRPr="00772D50">
        <w:rPr>
          <w:sz w:val="24"/>
          <w:szCs w:val="24"/>
        </w:rPr>
        <w:t xml:space="preserve"> A arquitetura do sistema deve permitir o escalonamento horizontal para suportar um aumento de 50% no volume de propostas e usuários em 12 meses.</w:t>
      </w:r>
    </w:p>
    <w:p w14:paraId="548771DB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RNF004.2:</w:t>
      </w:r>
      <w:r w:rsidRPr="00772D50">
        <w:rPr>
          <w:sz w:val="24"/>
          <w:szCs w:val="24"/>
        </w:rPr>
        <w:t xml:space="preserve"> A camada de persistência deve ser capaz de lidar com um crescimento de dados de até 100GB/ano.</w:t>
      </w:r>
    </w:p>
    <w:p w14:paraId="6B27C642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RNF005 - Manutenibilidade:</w:t>
      </w:r>
    </w:p>
    <w:p w14:paraId="6FEDBACC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RNF005.1:</w:t>
      </w:r>
      <w:r w:rsidRPr="00772D50">
        <w:rPr>
          <w:sz w:val="24"/>
          <w:szCs w:val="24"/>
        </w:rPr>
        <w:t xml:space="preserve"> O código-fonte deve aderir aos princípios de Clean </w:t>
      </w:r>
      <w:proofErr w:type="spellStart"/>
      <w:r w:rsidRPr="00772D50">
        <w:rPr>
          <w:sz w:val="24"/>
          <w:szCs w:val="24"/>
        </w:rPr>
        <w:t>Code</w:t>
      </w:r>
      <w:proofErr w:type="spellEnd"/>
      <w:r w:rsidRPr="00772D50">
        <w:rPr>
          <w:sz w:val="24"/>
          <w:szCs w:val="24"/>
        </w:rPr>
        <w:t>, SOLID e padrões de projeto, conforme detalhado nas Diretrizes de Desenvolvimento.</w:t>
      </w:r>
    </w:p>
    <w:p w14:paraId="0E2428D0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RNF005.2:</w:t>
      </w:r>
      <w:r w:rsidRPr="00772D50">
        <w:rPr>
          <w:sz w:val="24"/>
          <w:szCs w:val="24"/>
        </w:rPr>
        <w:t xml:space="preserve"> O sistema deve possuir uma cobertura de testes unitários superior a 80% na camada de Domínio e Aplicação.</w:t>
      </w:r>
    </w:p>
    <w:p w14:paraId="1C3E5B0D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RNF005.3:</w:t>
      </w:r>
      <w:r w:rsidRPr="00772D50">
        <w:rPr>
          <w:sz w:val="24"/>
          <w:szCs w:val="24"/>
        </w:rPr>
        <w:t xml:space="preserve"> A documentação técnica (Wiki) deve ser atualizada para refletir as mudanças do sistema.</w:t>
      </w:r>
    </w:p>
    <w:p w14:paraId="1F37D100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RNF006 - Usabilidade:</w:t>
      </w:r>
    </w:p>
    <w:p w14:paraId="3B59A738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RNF006.1:</w:t>
      </w:r>
      <w:r w:rsidRPr="00772D50">
        <w:rPr>
          <w:sz w:val="24"/>
          <w:szCs w:val="24"/>
        </w:rPr>
        <w:t xml:space="preserve"> O painel administrativo deve ser intuitivo, com uma curva de aprendizado baixa para usuários com conhecimento básico de sistemas.</w:t>
      </w:r>
    </w:p>
    <w:p w14:paraId="7970EE5A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RNF006.2:</w:t>
      </w:r>
      <w:r w:rsidRPr="00772D50">
        <w:rPr>
          <w:sz w:val="24"/>
          <w:szCs w:val="24"/>
        </w:rPr>
        <w:t xml:space="preserve"> Mensagens de erro devem ser claras e orientadoras para o usuário final.</w:t>
      </w:r>
    </w:p>
    <w:p w14:paraId="7C74D8D2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RNF007 - </w:t>
      </w:r>
      <w:proofErr w:type="spellStart"/>
      <w:r w:rsidRPr="00772D50">
        <w:rPr>
          <w:b/>
          <w:bCs/>
          <w:sz w:val="24"/>
          <w:szCs w:val="24"/>
        </w:rPr>
        <w:t>Integrabilidade</w:t>
      </w:r>
      <w:proofErr w:type="spellEnd"/>
      <w:r w:rsidRPr="00772D50">
        <w:rPr>
          <w:b/>
          <w:bCs/>
          <w:sz w:val="24"/>
          <w:szCs w:val="24"/>
        </w:rPr>
        <w:t>:</w:t>
      </w:r>
    </w:p>
    <w:p w14:paraId="29AEE04F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RNF007.1:</w:t>
      </w:r>
      <w:r w:rsidRPr="00772D50">
        <w:rPr>
          <w:sz w:val="24"/>
          <w:szCs w:val="24"/>
        </w:rPr>
        <w:t xml:space="preserve"> O sistema deve ser capaz de se integrar com as APIs </w:t>
      </w:r>
      <w:proofErr w:type="spellStart"/>
      <w:r w:rsidRPr="00772D50">
        <w:rPr>
          <w:sz w:val="24"/>
          <w:szCs w:val="24"/>
        </w:rPr>
        <w:t>RESTful</w:t>
      </w:r>
      <w:proofErr w:type="spellEnd"/>
      <w:r w:rsidRPr="00772D50">
        <w:rPr>
          <w:sz w:val="24"/>
          <w:szCs w:val="24"/>
        </w:rPr>
        <w:t xml:space="preserve"> do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Next, respeitando seus contratos de serviço e limites de requisições.</w:t>
      </w:r>
    </w:p>
    <w:p w14:paraId="34DFFF75" w14:textId="77777777" w:rsidR="006B3E55" w:rsidRPr="00772D50" w:rsidRDefault="006B3E55">
      <w:pPr>
        <w:pStyle w:val="Numerada"/>
        <w:numPr>
          <w:ilvl w:val="0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RNF008 - Auditoria e Rastreabilidade:</w:t>
      </w:r>
    </w:p>
    <w:p w14:paraId="1057ED4B" w14:textId="77777777" w:rsidR="006B3E55" w:rsidRPr="00772D50" w:rsidRDefault="006B3E55">
      <w:pPr>
        <w:pStyle w:val="Numerada"/>
        <w:numPr>
          <w:ilvl w:val="1"/>
          <w:numId w:val="15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RNF008.1:</w:t>
      </w:r>
      <w:r w:rsidRPr="00772D50">
        <w:rPr>
          <w:sz w:val="24"/>
          <w:szCs w:val="24"/>
        </w:rPr>
        <w:t xml:space="preserve"> Todas as operações críticas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criação/atualização de cliente, reprocessamento de proposta) devem ser logadas com informações de usuário, data/hora e detalhes da ação.</w:t>
      </w:r>
    </w:p>
    <w:p w14:paraId="3C21DB82" w14:textId="77777777" w:rsidR="00C92EFA" w:rsidRPr="00772D50" w:rsidRDefault="00C92EFA" w:rsidP="00C92EFA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18371C28" w14:textId="1D540A75" w:rsidR="006B3E55" w:rsidRPr="00772D50" w:rsidRDefault="00000000" w:rsidP="00C92EFA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4A60FD81">
          <v:rect id="_x0000_i1035" style="width:0;height:1.5pt" o:hralign="center" o:hrstd="t" o:hr="t" fillcolor="#a0a0a0" stroked="f"/>
        </w:pict>
      </w:r>
    </w:p>
    <w:p w14:paraId="153FF011" w14:textId="327032D2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0" w:name="_Toc202345778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Estratégia de Integração entre Sistemas</w:t>
      </w:r>
      <w:bookmarkEnd w:id="10"/>
    </w:p>
    <w:p w14:paraId="50E9853B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 estratégia de integração do SIGVoIP é baseada em uma arquitetura de </w:t>
      </w:r>
      <w:proofErr w:type="spellStart"/>
      <w:r w:rsidRPr="00772D50">
        <w:rPr>
          <w:sz w:val="24"/>
          <w:szCs w:val="24"/>
        </w:rPr>
        <w:t>Micro-serviços</w:t>
      </w:r>
      <w:proofErr w:type="spellEnd"/>
      <w:r w:rsidRPr="00772D50">
        <w:rPr>
          <w:sz w:val="24"/>
          <w:szCs w:val="24"/>
        </w:rPr>
        <w:t xml:space="preserve"> Orquestrados (conceitualmente, através de </w:t>
      </w:r>
      <w:proofErr w:type="spellStart"/>
      <w:r w:rsidRPr="00772D50">
        <w:rPr>
          <w:sz w:val="24"/>
          <w:szCs w:val="24"/>
        </w:rPr>
        <w:t>Application</w:t>
      </w:r>
      <w:proofErr w:type="spellEnd"/>
      <w:r w:rsidRPr="00772D50">
        <w:rPr>
          <w:sz w:val="24"/>
          <w:szCs w:val="24"/>
        </w:rPr>
        <w:t xml:space="preserve"> Services e Adaptadores) com comunicação via API </w:t>
      </w:r>
      <w:proofErr w:type="spellStart"/>
      <w:r w:rsidRPr="00772D50">
        <w:rPr>
          <w:sz w:val="24"/>
          <w:szCs w:val="24"/>
        </w:rPr>
        <w:t>RESTful</w:t>
      </w:r>
      <w:proofErr w:type="spellEnd"/>
      <w:r w:rsidRPr="00772D50">
        <w:rPr>
          <w:sz w:val="24"/>
          <w:szCs w:val="24"/>
        </w:rPr>
        <w:t xml:space="preserve"> (JSON), utilizando um modelo de integração orientada a eventos e processamento em lote.</w:t>
      </w:r>
    </w:p>
    <w:p w14:paraId="29A90618" w14:textId="77777777" w:rsidR="006B3E55" w:rsidRPr="00772D50" w:rsidRDefault="006B3E55">
      <w:pPr>
        <w:pStyle w:val="Numerada"/>
        <w:numPr>
          <w:ilvl w:val="0"/>
          <w:numId w:val="2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Gatilho e </w:t>
      </w:r>
      <w:proofErr w:type="spellStart"/>
      <w:r w:rsidRPr="00772D50">
        <w:rPr>
          <w:b/>
          <w:bCs/>
          <w:sz w:val="24"/>
          <w:szCs w:val="24"/>
        </w:rPr>
        <w:t>Pull</w:t>
      </w:r>
      <w:proofErr w:type="spellEnd"/>
      <w:r w:rsidRPr="00772D50">
        <w:rPr>
          <w:b/>
          <w:bCs/>
          <w:sz w:val="24"/>
          <w:szCs w:val="24"/>
        </w:rPr>
        <w:t xml:space="preserve"> de Dados (</w:t>
      </w: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O processo é iniciado por um mecanismo de </w:t>
      </w:r>
      <w:proofErr w:type="spellStart"/>
      <w:r w:rsidRPr="00772D50">
        <w:rPr>
          <w:sz w:val="24"/>
          <w:szCs w:val="24"/>
        </w:rPr>
        <w:t>polling</w:t>
      </w:r>
      <w:proofErr w:type="spellEnd"/>
      <w:r w:rsidRPr="00772D50">
        <w:rPr>
          <w:sz w:val="24"/>
          <w:szCs w:val="24"/>
        </w:rPr>
        <w:t xml:space="preserve"> (consulta periódica) ou </w:t>
      </w:r>
      <w:proofErr w:type="spellStart"/>
      <w:r w:rsidRPr="00772D50">
        <w:rPr>
          <w:sz w:val="24"/>
          <w:szCs w:val="24"/>
        </w:rPr>
        <w:t>webhook</w:t>
      </w:r>
      <w:proofErr w:type="spellEnd"/>
      <w:r w:rsidRPr="00772D50">
        <w:rPr>
          <w:sz w:val="24"/>
          <w:szCs w:val="24"/>
        </w:rPr>
        <w:t xml:space="preserve"> (futuro) que detecta novas propostas "aprovadas" no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. O SIGVoIP puxa os dados completos da proposta através da API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>.</w:t>
      </w:r>
    </w:p>
    <w:p w14:paraId="545BA281" w14:textId="77777777" w:rsidR="006B3E55" w:rsidRPr="00772D50" w:rsidRDefault="006B3E55">
      <w:pPr>
        <w:pStyle w:val="Numerada"/>
        <w:numPr>
          <w:ilvl w:val="0"/>
          <w:numId w:val="2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Mapeamento e Transformação:</w:t>
      </w:r>
      <w:r w:rsidRPr="00772D50">
        <w:rPr>
          <w:sz w:val="24"/>
          <w:szCs w:val="24"/>
        </w:rPr>
        <w:t xml:space="preserve"> Os dados recebidos do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(em seus </w:t>
      </w:r>
      <w:proofErr w:type="spellStart"/>
      <w:r w:rsidRPr="00772D50">
        <w:rPr>
          <w:sz w:val="24"/>
          <w:szCs w:val="24"/>
        </w:rPr>
        <w:t>Integration</w:t>
      </w:r>
      <w:proofErr w:type="spellEnd"/>
      <w:r w:rsidRPr="00772D50">
        <w:rPr>
          <w:sz w:val="24"/>
          <w:szCs w:val="24"/>
        </w:rPr>
        <w:t xml:space="preserve"> Models) são transformados e mapeados para as entidades do </w:t>
      </w:r>
      <w:r w:rsidRPr="00772D50">
        <w:rPr>
          <w:b/>
          <w:bCs/>
          <w:sz w:val="24"/>
          <w:szCs w:val="24"/>
        </w:rPr>
        <w:t>Domínio</w:t>
      </w:r>
      <w:r w:rsidRPr="00772D50">
        <w:rPr>
          <w:sz w:val="24"/>
          <w:szCs w:val="24"/>
        </w:rPr>
        <w:t xml:space="preserve"> do SIGVoIP, principalmente 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e </w:t>
      </w:r>
      <w:proofErr w:type="spellStart"/>
      <w:r w:rsidRPr="00772D50">
        <w:rPr>
          <w:sz w:val="24"/>
          <w:szCs w:val="24"/>
        </w:rPr>
        <w:t>ServicoContratado</w:t>
      </w:r>
      <w:proofErr w:type="spellEnd"/>
      <w:r w:rsidRPr="00772D50">
        <w:rPr>
          <w:sz w:val="24"/>
          <w:szCs w:val="24"/>
        </w:rPr>
        <w:t xml:space="preserve">. Este é um ponto crucial para garantir a </w:t>
      </w:r>
      <w:r w:rsidRPr="00772D50">
        <w:rPr>
          <w:b/>
          <w:bCs/>
          <w:sz w:val="24"/>
          <w:szCs w:val="24"/>
        </w:rPr>
        <w:t>consistência da linguagem ubíqua</w:t>
      </w:r>
      <w:r w:rsidRPr="00772D50">
        <w:rPr>
          <w:sz w:val="24"/>
          <w:szCs w:val="24"/>
        </w:rPr>
        <w:t xml:space="preserve"> e a validação do domínio.</w:t>
      </w:r>
    </w:p>
    <w:p w14:paraId="5A761C42" w14:textId="77777777" w:rsidR="006B3E55" w:rsidRPr="00772D50" w:rsidRDefault="006B3E55">
      <w:pPr>
        <w:pStyle w:val="Numerada"/>
        <w:numPr>
          <w:ilvl w:val="0"/>
          <w:numId w:val="23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Orquestração Sequencial:</w:t>
      </w:r>
      <w:r w:rsidRPr="00772D50">
        <w:rPr>
          <w:sz w:val="24"/>
          <w:szCs w:val="24"/>
        </w:rPr>
        <w:t xml:space="preserve"> Após o mapeamento, o </w:t>
      </w:r>
      <w:proofErr w:type="spellStart"/>
      <w:r w:rsidRPr="00772D50">
        <w:rPr>
          <w:sz w:val="24"/>
          <w:szCs w:val="24"/>
        </w:rPr>
        <w:t>Application</w:t>
      </w:r>
      <w:proofErr w:type="spellEnd"/>
      <w:r w:rsidRPr="00772D50">
        <w:rPr>
          <w:sz w:val="24"/>
          <w:szCs w:val="24"/>
        </w:rPr>
        <w:t xml:space="preserve"> Service orquestra as chamadas sequenciais aos sistemas externos:</w:t>
      </w:r>
    </w:p>
    <w:p w14:paraId="0026F150" w14:textId="77777777" w:rsidR="006B3E55" w:rsidRPr="00772D50" w:rsidRDefault="006B3E55">
      <w:pPr>
        <w:pStyle w:val="Numerada"/>
        <w:numPr>
          <w:ilvl w:val="1"/>
          <w:numId w:val="16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 xml:space="preserve"> (Cadastro de Clientes e Contas a Receber):</w:t>
      </w:r>
      <w:r w:rsidRPr="00772D50">
        <w:rPr>
          <w:sz w:val="24"/>
          <w:szCs w:val="24"/>
        </w:rPr>
        <w:t xml:space="preserve"> O adaptador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(na camada de Infraestrutura) é invocado para cadastrar/atualizar o cliente e criar as contas a receber recorrentes.</w:t>
      </w:r>
    </w:p>
    <w:p w14:paraId="71043BAA" w14:textId="77777777" w:rsidR="006B3E55" w:rsidRPr="00772D50" w:rsidRDefault="006B3E55">
      <w:pPr>
        <w:pStyle w:val="Numerada"/>
        <w:numPr>
          <w:ilvl w:val="1"/>
          <w:numId w:val="16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Next (Cadastro de Assinantes e Serviços):</w:t>
      </w:r>
      <w:r w:rsidRPr="00772D50">
        <w:rPr>
          <w:sz w:val="24"/>
          <w:szCs w:val="24"/>
        </w:rPr>
        <w:t xml:space="preserve"> O adaptador Next (na camada de Infraestrutura) é invocado para cadastrar/atualizar o assinante e provisionar os serviços, incluindo a lógica de seleção de servidor.</w:t>
      </w:r>
    </w:p>
    <w:p w14:paraId="4A71CC0A" w14:textId="77777777" w:rsidR="006B3E55" w:rsidRPr="00772D50" w:rsidRDefault="006B3E55">
      <w:pPr>
        <w:pStyle w:val="Numerada"/>
        <w:numPr>
          <w:ilvl w:val="0"/>
          <w:numId w:val="23"/>
        </w:numPr>
        <w:rPr>
          <w:b/>
          <w:bCs/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 xml:space="preserve">Armazenamento de </w:t>
      </w:r>
      <w:proofErr w:type="spellStart"/>
      <w:r w:rsidRPr="00772D50">
        <w:rPr>
          <w:b/>
          <w:bCs/>
          <w:sz w:val="24"/>
          <w:szCs w:val="24"/>
        </w:rPr>
        <w:t>IDs</w:t>
      </w:r>
      <w:proofErr w:type="spellEnd"/>
      <w:r w:rsidRPr="00772D50">
        <w:rPr>
          <w:b/>
          <w:bCs/>
          <w:sz w:val="24"/>
          <w:szCs w:val="24"/>
        </w:rPr>
        <w:t xml:space="preserve"> Externas: As </w:t>
      </w:r>
      <w:proofErr w:type="spellStart"/>
      <w:r w:rsidRPr="00772D50">
        <w:rPr>
          <w:b/>
          <w:bCs/>
          <w:sz w:val="24"/>
          <w:szCs w:val="24"/>
        </w:rPr>
        <w:t>IDs</w:t>
      </w:r>
      <w:proofErr w:type="spellEnd"/>
      <w:r w:rsidRPr="00772D50">
        <w:rPr>
          <w:b/>
          <w:bCs/>
          <w:sz w:val="24"/>
          <w:szCs w:val="24"/>
        </w:rPr>
        <w:t xml:space="preserve"> geradas pelos sistemas externos (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 xml:space="preserve"> ID, Next ID) são armazenadas de volta no </w:t>
      </w:r>
      <w:proofErr w:type="spellStart"/>
      <w:r w:rsidRPr="00772D50">
        <w:rPr>
          <w:b/>
          <w:bCs/>
          <w:sz w:val="24"/>
          <w:szCs w:val="24"/>
        </w:rPr>
        <w:t>ClienteSIG</w:t>
      </w:r>
      <w:proofErr w:type="spellEnd"/>
      <w:r w:rsidRPr="00772D50">
        <w:rPr>
          <w:b/>
          <w:bCs/>
          <w:sz w:val="24"/>
          <w:szCs w:val="24"/>
        </w:rPr>
        <w:t xml:space="preserve"> ou </w:t>
      </w:r>
      <w:proofErr w:type="spellStart"/>
      <w:r w:rsidRPr="00772D50">
        <w:rPr>
          <w:b/>
          <w:bCs/>
          <w:sz w:val="24"/>
          <w:szCs w:val="24"/>
        </w:rPr>
        <w:t>ServicoContratado</w:t>
      </w:r>
      <w:proofErr w:type="spellEnd"/>
      <w:r w:rsidRPr="00772D50">
        <w:rPr>
          <w:b/>
          <w:bCs/>
          <w:sz w:val="24"/>
          <w:szCs w:val="24"/>
        </w:rPr>
        <w:t xml:space="preserve"> (como </w:t>
      </w:r>
      <w:proofErr w:type="spellStart"/>
      <w:r w:rsidRPr="00772D50">
        <w:rPr>
          <w:b/>
          <w:bCs/>
          <w:sz w:val="24"/>
          <w:szCs w:val="24"/>
        </w:rPr>
        <w:t>Value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Objects</w:t>
      </w:r>
      <w:proofErr w:type="spellEnd"/>
      <w:r w:rsidRPr="00772D50">
        <w:rPr>
          <w:b/>
          <w:bCs/>
          <w:sz w:val="24"/>
          <w:szCs w:val="24"/>
        </w:rPr>
        <w:t>) para futura referência e rastreabilidade.</w:t>
      </w:r>
    </w:p>
    <w:p w14:paraId="0AAD776C" w14:textId="77777777" w:rsidR="006B3E55" w:rsidRPr="00772D50" w:rsidRDefault="006B3E55">
      <w:pPr>
        <w:pStyle w:val="Numerada"/>
        <w:numPr>
          <w:ilvl w:val="0"/>
          <w:numId w:val="23"/>
        </w:numPr>
        <w:rPr>
          <w:b/>
          <w:bCs/>
          <w:sz w:val="24"/>
          <w:szCs w:val="24"/>
        </w:rPr>
      </w:pPr>
      <w:r w:rsidRPr="00772D50">
        <w:rPr>
          <w:b/>
          <w:bCs/>
          <w:sz w:val="24"/>
          <w:szCs w:val="24"/>
        </w:rPr>
        <w:t>Tratamento de Erros e Reprocessamento: Erros de integração são capturados, logados detalhadamente e associados à proposta. O sistema permite o reprocessamento manual de propostas com falha, garantindo resiliência.</w:t>
      </w:r>
    </w:p>
    <w:p w14:paraId="3BCB3144" w14:textId="77777777" w:rsidR="006B3E55" w:rsidRPr="00772D50" w:rsidRDefault="006B3E55">
      <w:pPr>
        <w:pStyle w:val="Numerada"/>
        <w:numPr>
          <w:ilvl w:val="0"/>
          <w:numId w:val="23"/>
        </w:numPr>
        <w:rPr>
          <w:b/>
          <w:bCs/>
          <w:sz w:val="24"/>
          <w:szCs w:val="24"/>
        </w:rPr>
      </w:pPr>
      <w:r w:rsidRPr="00772D50">
        <w:rPr>
          <w:b/>
          <w:bCs/>
          <w:sz w:val="24"/>
          <w:szCs w:val="24"/>
        </w:rPr>
        <w:t>Comunicação Bidirecional (Futuro): Embora a Fase 1 seja primariamente unidirecional (</w:t>
      </w: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 xml:space="preserve"> -&gt; SIGVoIP -&gt; </w:t>
      </w: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>/Next), a arquitetura é projetada para suportar interações bidirecionais e notificações de status de volta aos sistemas de origem no futuro.</w:t>
      </w:r>
    </w:p>
    <w:p w14:paraId="7D2DDF08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 comunicação com as APIs externas será feita utilizando clientes HTTP robustos, com tratamento de timeouts, </w:t>
      </w:r>
      <w:proofErr w:type="spellStart"/>
      <w:r w:rsidRPr="00772D50">
        <w:rPr>
          <w:sz w:val="24"/>
          <w:szCs w:val="24"/>
        </w:rPr>
        <w:t>retentativas</w:t>
      </w:r>
      <w:proofErr w:type="spellEnd"/>
      <w:r w:rsidRPr="00772D50">
        <w:rPr>
          <w:sz w:val="24"/>
          <w:szCs w:val="24"/>
        </w:rPr>
        <w:t xml:space="preserve"> e logs detalhados para depuração e auditoria.</w:t>
      </w:r>
    </w:p>
    <w:p w14:paraId="2038F29E" w14:textId="77777777" w:rsidR="00C92EFA" w:rsidRPr="00772D50" w:rsidRDefault="00C92EFA" w:rsidP="00C92EFA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63D2343C" w14:textId="76D338DA" w:rsidR="006B3E55" w:rsidRPr="00772D50" w:rsidRDefault="00000000" w:rsidP="00C92EFA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05EA1C47">
          <v:rect id="_x0000_i1036" style="width:0;height:1.5pt" o:hralign="center" o:hrstd="t" o:hr="t" fillcolor="#a0a0a0" stroked="f"/>
        </w:pict>
      </w:r>
    </w:p>
    <w:p w14:paraId="122AC53B" w14:textId="458DFC85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1" w:name="_Toc202345779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Regras de Negócio</w:t>
      </w:r>
      <w:bookmarkEnd w:id="11"/>
    </w:p>
    <w:p w14:paraId="0DDD1D56" w14:textId="77777777" w:rsidR="006B3E55" w:rsidRPr="00772D50" w:rsidRDefault="006B3E55" w:rsidP="00C92EF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As regras de negócio do SIGVoIP são definidas para governar o comportamento do sistema e garantir a integridade dos dados e a lógica operacional.</w:t>
      </w:r>
    </w:p>
    <w:p w14:paraId="76BB28DB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RN1:</w:t>
      </w:r>
      <w:r w:rsidRPr="00772D50">
        <w:rPr>
          <w:sz w:val="24"/>
          <w:szCs w:val="24"/>
        </w:rPr>
        <w:t xml:space="preserve"> Apenas propostas do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com status "</w:t>
      </w:r>
      <w:proofErr w:type="spellStart"/>
      <w:r w:rsidRPr="00772D50">
        <w:rPr>
          <w:sz w:val="24"/>
          <w:szCs w:val="24"/>
        </w:rPr>
        <w:t>approved</w:t>
      </w:r>
      <w:proofErr w:type="spellEnd"/>
      <w:r w:rsidRPr="00772D50">
        <w:rPr>
          <w:sz w:val="24"/>
          <w:szCs w:val="24"/>
        </w:rPr>
        <w:t>" (aprovado) são elegíveis para integração.</w:t>
      </w:r>
    </w:p>
    <w:p w14:paraId="051B57BE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RN2:</w:t>
      </w:r>
      <w:r w:rsidRPr="00772D50">
        <w:rPr>
          <w:sz w:val="24"/>
          <w:szCs w:val="24"/>
        </w:rPr>
        <w:t xml:space="preserve"> Uma proposta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deve ser processada apenas uma vez com sucesso para cada sistema externo (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, Next), a menos que explicitamente acionado para reprocessamento.</w:t>
      </w:r>
    </w:p>
    <w:p w14:paraId="0501C302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RN3:</w:t>
      </w:r>
      <w:r w:rsidRPr="00772D50">
        <w:rPr>
          <w:sz w:val="24"/>
          <w:szCs w:val="24"/>
        </w:rPr>
        <w:t xml:space="preserve"> Se um cliente já existe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, o sistema deve atualizá-lo em vez de </w:t>
      </w:r>
      <w:proofErr w:type="gramStart"/>
      <w:r w:rsidRPr="00772D50">
        <w:rPr>
          <w:sz w:val="24"/>
          <w:szCs w:val="24"/>
        </w:rPr>
        <w:t>criar um novo</w:t>
      </w:r>
      <w:proofErr w:type="gramEnd"/>
      <w:r w:rsidRPr="00772D50">
        <w:rPr>
          <w:sz w:val="24"/>
          <w:szCs w:val="24"/>
        </w:rPr>
        <w:t>. A identificação será baseada no CPF/CNPJ.</w:t>
      </w:r>
    </w:p>
    <w:p w14:paraId="2FA2D2EF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RN4:</w:t>
      </w:r>
      <w:r w:rsidRPr="00772D50">
        <w:rPr>
          <w:sz w:val="24"/>
          <w:szCs w:val="24"/>
        </w:rPr>
        <w:t xml:space="preserve"> Se um assinante já existe no Next, o sistema deve atualizá-lo em vez de </w:t>
      </w:r>
      <w:proofErr w:type="gramStart"/>
      <w:r w:rsidRPr="00772D50">
        <w:rPr>
          <w:sz w:val="24"/>
          <w:szCs w:val="24"/>
        </w:rPr>
        <w:t>criar um novo</w:t>
      </w:r>
      <w:proofErr w:type="gramEnd"/>
      <w:r w:rsidRPr="00772D50">
        <w:rPr>
          <w:sz w:val="24"/>
          <w:szCs w:val="24"/>
        </w:rPr>
        <w:t>. A identificação será baseada em critérios definidos pela API Next.</w:t>
      </w:r>
    </w:p>
    <w:p w14:paraId="1482DEF0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RN5:</w:t>
      </w:r>
      <w:r w:rsidRPr="00772D50">
        <w:rPr>
          <w:sz w:val="24"/>
          <w:szCs w:val="24"/>
        </w:rPr>
        <w:t xml:space="preserve"> Ao provisionar serviços no Next, o sistema deve aplicar a lógica de seleção do servidor (</w:t>
      </w:r>
      <w:proofErr w:type="spellStart"/>
      <w:r w:rsidRPr="00772D50">
        <w:rPr>
          <w:sz w:val="24"/>
          <w:szCs w:val="24"/>
        </w:rPr>
        <w:t>NextBilling</w:t>
      </w:r>
      <w:proofErr w:type="spellEnd"/>
      <w:r w:rsidRPr="00772D50">
        <w:rPr>
          <w:sz w:val="24"/>
          <w:szCs w:val="24"/>
        </w:rPr>
        <w:t>/</w:t>
      </w:r>
      <w:proofErr w:type="spellStart"/>
      <w:r w:rsidRPr="00772D50">
        <w:rPr>
          <w:sz w:val="24"/>
          <w:szCs w:val="24"/>
        </w:rPr>
        <w:t>NextRouter</w:t>
      </w:r>
      <w:proofErr w:type="spellEnd"/>
      <w:r w:rsidRPr="00772D50">
        <w:rPr>
          <w:sz w:val="24"/>
          <w:szCs w:val="24"/>
        </w:rPr>
        <w:t>) com a menor ocupação ou conforme regras de afinidade.</w:t>
      </w:r>
    </w:p>
    <w:p w14:paraId="7BAF54EE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RN6:</w:t>
      </w:r>
      <w:r w:rsidRPr="00772D50">
        <w:rPr>
          <w:sz w:val="24"/>
          <w:szCs w:val="24"/>
        </w:rPr>
        <w:t xml:space="preserve"> As contas a receber recorrentes geradas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devem refletir a periodicidade, o valor e o número de parcelas especificados na proposta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>.</w:t>
      </w:r>
    </w:p>
    <w:p w14:paraId="105A3410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RN7:</w:t>
      </w:r>
      <w:r w:rsidRPr="00772D50">
        <w:rPr>
          <w:sz w:val="24"/>
          <w:szCs w:val="24"/>
        </w:rPr>
        <w:t xml:space="preserve"> Informações sensíveis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senhas de acesso a APIs externas) não devem ser armazenadas em logs.</w:t>
      </w:r>
    </w:p>
    <w:p w14:paraId="6F8BF831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RN8:</w:t>
      </w:r>
      <w:r w:rsidRPr="00772D50">
        <w:rPr>
          <w:sz w:val="24"/>
          <w:szCs w:val="24"/>
        </w:rPr>
        <w:t xml:space="preserve"> Qualquer falha na integração com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ou Next deve ser registrada e a proposta marcada para revisão/reprocessamento.</w:t>
      </w:r>
    </w:p>
    <w:p w14:paraId="67BD5A59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RN9:</w:t>
      </w:r>
      <w:r w:rsidRPr="00772D50">
        <w:rPr>
          <w:sz w:val="24"/>
          <w:szCs w:val="24"/>
        </w:rPr>
        <w:t xml:space="preserve"> O acesso ao painel administrativo e às funções de reprocessamento é restrito a usuários com perfil de "Administrador".</w:t>
      </w:r>
    </w:p>
    <w:p w14:paraId="663FED8F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RN10:</w:t>
      </w:r>
      <w:r w:rsidRPr="00772D50">
        <w:rPr>
          <w:sz w:val="24"/>
          <w:szCs w:val="24"/>
        </w:rPr>
        <w:t xml:space="preserve"> A criação de contas de usuário internas para o SIGVoIP é restrita a administradores.</w:t>
      </w:r>
    </w:p>
    <w:p w14:paraId="3D897000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RN11:</w:t>
      </w:r>
      <w:r w:rsidRPr="00772D50">
        <w:rPr>
          <w:sz w:val="24"/>
          <w:szCs w:val="24"/>
        </w:rPr>
        <w:t xml:space="preserve"> Clientes Pessoa Jurídica (</w:t>
      </w:r>
      <w:proofErr w:type="spellStart"/>
      <w:r w:rsidRPr="00772D50">
        <w:rPr>
          <w:sz w:val="24"/>
          <w:szCs w:val="24"/>
        </w:rPr>
        <w:t>ClienteSIG</w:t>
      </w:r>
      <w:proofErr w:type="spellEnd"/>
      <w:r w:rsidRPr="00772D50">
        <w:rPr>
          <w:sz w:val="24"/>
          <w:szCs w:val="24"/>
        </w:rPr>
        <w:t xml:space="preserve"> com CNPJ) devem ter pelo menos um </w:t>
      </w:r>
      <w:proofErr w:type="spellStart"/>
      <w:r w:rsidRPr="00772D50">
        <w:rPr>
          <w:sz w:val="24"/>
          <w:szCs w:val="24"/>
        </w:rPr>
        <w:t>ContatoCliente</w:t>
      </w:r>
      <w:proofErr w:type="spellEnd"/>
      <w:r w:rsidRPr="00772D50">
        <w:rPr>
          <w:sz w:val="24"/>
          <w:szCs w:val="24"/>
        </w:rPr>
        <w:t xml:space="preserve"> associado.</w:t>
      </w:r>
    </w:p>
    <w:p w14:paraId="5C9A7CCD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RN12:</w:t>
      </w:r>
      <w:r w:rsidRPr="00772D50">
        <w:rPr>
          <w:sz w:val="24"/>
          <w:szCs w:val="24"/>
        </w:rPr>
        <w:t xml:space="preserve"> A validação de </w:t>
      </w:r>
      <w:proofErr w:type="spellStart"/>
      <w:r w:rsidRPr="00772D50">
        <w:rPr>
          <w:sz w:val="24"/>
          <w:szCs w:val="24"/>
        </w:rPr>
        <w:t>Value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Objects</w:t>
      </w:r>
      <w:proofErr w:type="spellEnd"/>
      <w:r w:rsidRPr="00772D50">
        <w:rPr>
          <w:sz w:val="24"/>
          <w:szCs w:val="24"/>
        </w:rPr>
        <w:t xml:space="preserve">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 xml:space="preserve">: </w:t>
      </w:r>
      <w:proofErr w:type="spellStart"/>
      <w:r w:rsidRPr="00772D50">
        <w:rPr>
          <w:sz w:val="24"/>
          <w:szCs w:val="24"/>
        </w:rPr>
        <w:t>DocumentoFiscal</w:t>
      </w:r>
      <w:proofErr w:type="spellEnd"/>
      <w:r w:rsidRPr="00772D50">
        <w:rPr>
          <w:sz w:val="24"/>
          <w:szCs w:val="24"/>
        </w:rPr>
        <w:t>, Email, Telefone) deve ser realizada no construtor ou métodos de fábrica do próprio VO, lançando exceções específicas de domínio em caso de falha.</w:t>
      </w:r>
    </w:p>
    <w:p w14:paraId="2DB2A548" w14:textId="77777777" w:rsidR="006B3E55" w:rsidRPr="00772D50" w:rsidRDefault="006B3E55">
      <w:pPr>
        <w:pStyle w:val="Numerada"/>
        <w:numPr>
          <w:ilvl w:val="0"/>
          <w:numId w:val="17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RN13:</w:t>
      </w:r>
      <w:r w:rsidRPr="00772D50">
        <w:rPr>
          <w:sz w:val="24"/>
          <w:szCs w:val="24"/>
        </w:rPr>
        <w:t xml:space="preserve"> Exceções capturadas na camada de Domínio devem ser </w:t>
      </w:r>
      <w:proofErr w:type="spellStart"/>
      <w:proofErr w:type="gramStart"/>
      <w:r w:rsidRPr="00772D50">
        <w:rPr>
          <w:sz w:val="24"/>
          <w:szCs w:val="24"/>
        </w:rPr>
        <w:t>re-lançadas</w:t>
      </w:r>
      <w:proofErr w:type="spellEnd"/>
      <w:proofErr w:type="gramEnd"/>
      <w:r w:rsidRPr="00772D50">
        <w:rPr>
          <w:sz w:val="24"/>
          <w:szCs w:val="24"/>
        </w:rPr>
        <w:t xml:space="preserve"> como exceções de domínio customizadas, sempre encapsulando a </w:t>
      </w:r>
      <w:proofErr w:type="spellStart"/>
      <w:r w:rsidRPr="00772D50">
        <w:rPr>
          <w:sz w:val="24"/>
          <w:szCs w:val="24"/>
        </w:rPr>
        <w:t>InnerException</w:t>
      </w:r>
      <w:proofErr w:type="spellEnd"/>
      <w:r w:rsidRPr="00772D50">
        <w:rPr>
          <w:sz w:val="24"/>
          <w:szCs w:val="24"/>
        </w:rPr>
        <w:t xml:space="preserve"> e compondo uma mensagem clara e contextualizada.</w:t>
      </w:r>
    </w:p>
    <w:p w14:paraId="27CCEDA7" w14:textId="77777777" w:rsidR="00750044" w:rsidRPr="00772D50" w:rsidRDefault="00750044" w:rsidP="00750044">
      <w:pPr>
        <w:pStyle w:val="Numerada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97B88B5" w14:textId="2DA82CD7" w:rsidR="006B3E55" w:rsidRPr="00772D50" w:rsidRDefault="00000000" w:rsidP="00750044">
      <w:pPr>
        <w:pStyle w:val="Numerada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72D50">
        <w:rPr>
          <w:sz w:val="24"/>
          <w:szCs w:val="24"/>
        </w:rPr>
        <w:lastRenderedPageBreak/>
        <w:pict w14:anchorId="014B7E2E">
          <v:rect id="_x0000_i1037" style="width:0;height:1.5pt" o:hralign="center" o:hrstd="t" o:hr="t" fillcolor="#a0a0a0" stroked="f"/>
        </w:pict>
      </w:r>
    </w:p>
    <w:p w14:paraId="53386184" w14:textId="49FF387F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2" w:name="_Toc202345780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Plano de Testes</w:t>
      </w:r>
      <w:bookmarkEnd w:id="12"/>
    </w:p>
    <w:p w14:paraId="3501F605" w14:textId="77777777" w:rsidR="006B3E55" w:rsidRPr="00772D50" w:rsidRDefault="006B3E55" w:rsidP="00750044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Plano de Testes do SIGVoIP visa garantir a qualidade, confiabilidade e conformidade do sistema com os requisitos especificados.</w:t>
      </w:r>
    </w:p>
    <w:p w14:paraId="2747FB54" w14:textId="41D7AB33" w:rsidR="006B3E55" w:rsidRPr="00772D50" w:rsidRDefault="006B3E55">
      <w:pPr>
        <w:pStyle w:val="Ttulo2"/>
        <w:numPr>
          <w:ilvl w:val="0"/>
          <w:numId w:val="24"/>
        </w:numPr>
        <w:rPr>
          <w:color w:val="auto"/>
        </w:rPr>
      </w:pPr>
      <w:bookmarkStart w:id="13" w:name="_Toc202345781"/>
      <w:r w:rsidRPr="00772D50">
        <w:rPr>
          <w:color w:val="auto"/>
        </w:rPr>
        <w:t>Tipos de Testes:</w:t>
      </w:r>
      <w:bookmarkEnd w:id="13"/>
    </w:p>
    <w:p w14:paraId="0F81935F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Unitários:</w:t>
      </w:r>
    </w:p>
    <w:p w14:paraId="78FF4C6B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Testar componentes individuais (classes, métodos) isoladamente.</w:t>
      </w:r>
    </w:p>
    <w:p w14:paraId="7523ABD0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Cobertura:</w:t>
      </w:r>
      <w:r w:rsidRPr="00772D50">
        <w:rPr>
          <w:sz w:val="24"/>
          <w:szCs w:val="24"/>
        </w:rPr>
        <w:t xml:space="preserve"> Prioridade para camadas de </w:t>
      </w:r>
      <w:r w:rsidRPr="00772D50">
        <w:rPr>
          <w:b/>
          <w:bCs/>
          <w:sz w:val="24"/>
          <w:szCs w:val="24"/>
        </w:rPr>
        <w:t>Domínio</w:t>
      </w:r>
      <w:r w:rsidRPr="00772D50">
        <w:rPr>
          <w:sz w:val="24"/>
          <w:szCs w:val="24"/>
        </w:rPr>
        <w:t xml:space="preserve"> e </w:t>
      </w:r>
      <w:r w:rsidRPr="00772D50">
        <w:rPr>
          <w:b/>
          <w:bCs/>
          <w:sz w:val="24"/>
          <w:szCs w:val="24"/>
        </w:rPr>
        <w:t>Aplicação</w:t>
      </w:r>
      <w:r w:rsidRPr="00772D50">
        <w:rPr>
          <w:sz w:val="24"/>
          <w:szCs w:val="24"/>
        </w:rPr>
        <w:t xml:space="preserve"> (alvo &gt; 80%).</w:t>
      </w:r>
    </w:p>
    <w:p w14:paraId="74835002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Ferramentas:</w:t>
      </w:r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xUnit</w:t>
      </w:r>
      <w:proofErr w:type="spellEnd"/>
      <w:r w:rsidRPr="00772D50">
        <w:rPr>
          <w:sz w:val="24"/>
          <w:szCs w:val="24"/>
        </w:rPr>
        <w:t xml:space="preserve"> / </w:t>
      </w:r>
      <w:proofErr w:type="spellStart"/>
      <w:r w:rsidRPr="00772D50">
        <w:rPr>
          <w:sz w:val="24"/>
          <w:szCs w:val="24"/>
        </w:rPr>
        <w:t>NUnit</w:t>
      </w:r>
      <w:proofErr w:type="spellEnd"/>
      <w:r w:rsidRPr="00772D50">
        <w:rPr>
          <w:sz w:val="24"/>
          <w:szCs w:val="24"/>
        </w:rPr>
        <w:t xml:space="preserve"> (para .NET C#).</w:t>
      </w:r>
    </w:p>
    <w:p w14:paraId="6CA149E5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Estratégia:</w:t>
      </w:r>
      <w:r w:rsidRPr="00772D50">
        <w:rPr>
          <w:sz w:val="24"/>
          <w:szCs w:val="24"/>
        </w:rPr>
        <w:t xml:space="preserve"> Uso extensivo de </w:t>
      </w:r>
      <w:proofErr w:type="spellStart"/>
      <w:r w:rsidRPr="00772D50">
        <w:rPr>
          <w:sz w:val="24"/>
          <w:szCs w:val="24"/>
        </w:rPr>
        <w:t>mocks</w:t>
      </w:r>
      <w:proofErr w:type="spellEnd"/>
      <w:r w:rsidRPr="00772D50">
        <w:rPr>
          <w:sz w:val="24"/>
          <w:szCs w:val="24"/>
        </w:rPr>
        <w:t xml:space="preserve"> e </w:t>
      </w:r>
      <w:proofErr w:type="spellStart"/>
      <w:r w:rsidRPr="00772D50">
        <w:rPr>
          <w:sz w:val="24"/>
          <w:szCs w:val="24"/>
        </w:rPr>
        <w:t>stubs</w:t>
      </w:r>
      <w:proofErr w:type="spellEnd"/>
      <w:r w:rsidRPr="00772D50">
        <w:rPr>
          <w:sz w:val="24"/>
          <w:szCs w:val="24"/>
        </w:rPr>
        <w:t xml:space="preserve"> para isolar dependências.</w:t>
      </w:r>
    </w:p>
    <w:p w14:paraId="029CC910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de Integração:</w:t>
      </w:r>
    </w:p>
    <w:p w14:paraId="53DA0975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Verificar a interação entre diferentes componentes ou subsistemas.</w:t>
      </w:r>
    </w:p>
    <w:p w14:paraId="6EA9B282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Abrangência:</w:t>
      </w:r>
      <w:r w:rsidRPr="00772D50">
        <w:rPr>
          <w:sz w:val="24"/>
          <w:szCs w:val="24"/>
        </w:rPr>
        <w:t xml:space="preserve"> Testes de integração de Domínio-Infraestrutura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 xml:space="preserve">: repositório com banco de dados de teste). Testes de integração com APIs externas (simulando ou usando ambientes de </w:t>
      </w:r>
      <w:proofErr w:type="spellStart"/>
      <w:r w:rsidRPr="00772D50">
        <w:rPr>
          <w:sz w:val="24"/>
          <w:szCs w:val="24"/>
        </w:rPr>
        <w:t>sandbox</w:t>
      </w:r>
      <w:proofErr w:type="spellEnd"/>
      <w:r w:rsidRPr="00772D50">
        <w:rPr>
          <w:sz w:val="24"/>
          <w:szCs w:val="24"/>
        </w:rPr>
        <w:t>/homologação).</w:t>
      </w:r>
    </w:p>
    <w:p w14:paraId="7F32105F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Ferramentas:</w:t>
      </w:r>
      <w:r w:rsidRPr="00772D50">
        <w:rPr>
          <w:sz w:val="24"/>
          <w:szCs w:val="24"/>
        </w:rPr>
        <w:t xml:space="preserve"> Testes automatizados usando as mesmas ferramentas de unitários, mas com dependências reais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Docker para banco de dados).</w:t>
      </w:r>
    </w:p>
    <w:p w14:paraId="3EAB0320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de Sistema/</w:t>
      </w:r>
      <w:proofErr w:type="spellStart"/>
      <w:r w:rsidRPr="00772D50">
        <w:rPr>
          <w:b/>
          <w:bCs/>
          <w:sz w:val="24"/>
          <w:szCs w:val="24"/>
        </w:rPr>
        <w:t>End-to-End</w:t>
      </w:r>
      <w:proofErr w:type="spellEnd"/>
      <w:r w:rsidRPr="00772D50">
        <w:rPr>
          <w:b/>
          <w:bCs/>
          <w:sz w:val="24"/>
          <w:szCs w:val="24"/>
        </w:rPr>
        <w:t xml:space="preserve"> (E2E):</w:t>
      </w:r>
    </w:p>
    <w:p w14:paraId="41A3AAC8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Validar o fluxo completo de negócios do ponto de vista do usuário final.</w:t>
      </w:r>
    </w:p>
    <w:p w14:paraId="3EDB916C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Abrangência:</w:t>
      </w:r>
      <w:r w:rsidRPr="00772D50">
        <w:rPr>
          <w:sz w:val="24"/>
          <w:szCs w:val="24"/>
        </w:rPr>
        <w:t xml:space="preserve"> Simular a entrada de uma proposta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e verificar a correta criação no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Next, além do registro no SIGVoIP.</w:t>
      </w:r>
    </w:p>
    <w:p w14:paraId="0866C31D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Ferramentas:</w:t>
      </w:r>
      <w:r w:rsidRPr="00772D50">
        <w:rPr>
          <w:sz w:val="24"/>
          <w:szCs w:val="24"/>
        </w:rPr>
        <w:t xml:space="preserve"> Frameworks de teste de UI (se houver Front-</w:t>
      </w:r>
      <w:proofErr w:type="spellStart"/>
      <w:r w:rsidRPr="00772D50">
        <w:rPr>
          <w:sz w:val="24"/>
          <w:szCs w:val="24"/>
        </w:rPr>
        <w:t>end</w:t>
      </w:r>
      <w:proofErr w:type="spellEnd"/>
      <w:r w:rsidRPr="00772D50">
        <w:rPr>
          <w:sz w:val="24"/>
          <w:szCs w:val="24"/>
        </w:rPr>
        <w:t>) ou testes de API de alto nível.</w:t>
      </w:r>
    </w:p>
    <w:p w14:paraId="6957F212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de Regressão:</w:t>
      </w:r>
    </w:p>
    <w:p w14:paraId="6DEE81C4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Garantir que novas mudanças não introduzam defeitos em funcionalidades existentes.</w:t>
      </w:r>
    </w:p>
    <w:p w14:paraId="71F52540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Frequência:</w:t>
      </w:r>
      <w:r w:rsidRPr="00772D50">
        <w:rPr>
          <w:sz w:val="24"/>
          <w:szCs w:val="24"/>
        </w:rPr>
        <w:t xml:space="preserve"> Executados automaticamente no pipeline de CI/CD em cada </w:t>
      </w:r>
      <w:proofErr w:type="spellStart"/>
      <w:r w:rsidRPr="00772D50">
        <w:rPr>
          <w:sz w:val="24"/>
          <w:szCs w:val="24"/>
        </w:rPr>
        <w:t>Pull</w:t>
      </w:r>
      <w:proofErr w:type="spellEnd"/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Request</w:t>
      </w:r>
      <w:proofErr w:type="spellEnd"/>
      <w:r w:rsidRPr="00772D50">
        <w:rPr>
          <w:sz w:val="24"/>
          <w:szCs w:val="24"/>
        </w:rPr>
        <w:t>/</w:t>
      </w:r>
      <w:proofErr w:type="spellStart"/>
      <w:r w:rsidRPr="00772D50">
        <w:rPr>
          <w:sz w:val="24"/>
          <w:szCs w:val="24"/>
        </w:rPr>
        <w:t>Push</w:t>
      </w:r>
      <w:proofErr w:type="spellEnd"/>
      <w:r w:rsidRPr="00772D50">
        <w:rPr>
          <w:sz w:val="24"/>
          <w:szCs w:val="24"/>
        </w:rPr>
        <w:t>.</w:t>
      </w:r>
    </w:p>
    <w:p w14:paraId="64A2FB90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de Segurança:</w:t>
      </w:r>
    </w:p>
    <w:p w14:paraId="5B99B221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Identificar vulnerabilidades de segurança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injeção de SQL, XSS, quebra de autenticação).</w:t>
      </w:r>
    </w:p>
    <w:p w14:paraId="32538EA1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Ferramentas:</w:t>
      </w:r>
      <w:r w:rsidRPr="00772D50">
        <w:rPr>
          <w:sz w:val="24"/>
          <w:szCs w:val="24"/>
        </w:rPr>
        <w:t xml:space="preserve"> Ferramentas de análise estática de código (SAST) e dinâmica (DAST), testes manuais de penetração (se aplicável).</w:t>
      </w:r>
    </w:p>
    <w:p w14:paraId="4A938CE1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Diretrizes:</w:t>
      </w:r>
      <w:r w:rsidRPr="00772D50">
        <w:rPr>
          <w:sz w:val="24"/>
          <w:szCs w:val="24"/>
        </w:rPr>
        <w:t xml:space="preserve"> Baseado nas recomendações do OWASP.</w:t>
      </w:r>
    </w:p>
    <w:p w14:paraId="19907E24" w14:textId="77777777" w:rsidR="006B3E55" w:rsidRPr="00772D50" w:rsidRDefault="006B3E55">
      <w:pPr>
        <w:pStyle w:val="Numerada"/>
        <w:numPr>
          <w:ilvl w:val="0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Testes de Desempenho e Carga:</w:t>
      </w:r>
    </w:p>
    <w:p w14:paraId="5743DBDB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Foco:</w:t>
      </w:r>
      <w:r w:rsidRPr="00772D50">
        <w:rPr>
          <w:sz w:val="24"/>
          <w:szCs w:val="24"/>
        </w:rPr>
        <w:t xml:space="preserve"> Avaliar a capacidade do sistema sob diferentes cargas de trabalho e identificar gargalos.</w:t>
      </w:r>
    </w:p>
    <w:p w14:paraId="615643E9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Ferramentas:</w:t>
      </w:r>
      <w:r w:rsidRPr="00772D50">
        <w:rPr>
          <w:sz w:val="24"/>
          <w:szCs w:val="24"/>
        </w:rPr>
        <w:t xml:space="preserve"> </w:t>
      </w:r>
      <w:proofErr w:type="spellStart"/>
      <w:r w:rsidRPr="00772D50">
        <w:rPr>
          <w:sz w:val="24"/>
          <w:szCs w:val="24"/>
        </w:rPr>
        <w:t>JMeter</w:t>
      </w:r>
      <w:proofErr w:type="spellEnd"/>
      <w:r w:rsidRPr="00772D50">
        <w:rPr>
          <w:sz w:val="24"/>
          <w:szCs w:val="24"/>
        </w:rPr>
        <w:t>, K6 ou outras ferramentas de teste de carga.</w:t>
      </w:r>
    </w:p>
    <w:p w14:paraId="45783C4D" w14:textId="77777777" w:rsidR="006B3E55" w:rsidRPr="00772D50" w:rsidRDefault="006B3E55">
      <w:pPr>
        <w:pStyle w:val="Numerada"/>
        <w:numPr>
          <w:ilvl w:val="1"/>
          <w:numId w:val="18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Métricas:</w:t>
      </w:r>
      <w:r w:rsidRPr="00772D50">
        <w:rPr>
          <w:sz w:val="24"/>
          <w:szCs w:val="24"/>
        </w:rPr>
        <w:t xml:space="preserve"> Latência de resposta, taxa de transferência, utilização de recursos.</w:t>
      </w:r>
    </w:p>
    <w:p w14:paraId="30AE3D13" w14:textId="4DEDBE4F" w:rsidR="006B3E55" w:rsidRPr="00772D50" w:rsidRDefault="006B3E55">
      <w:pPr>
        <w:pStyle w:val="Ttulo2"/>
        <w:numPr>
          <w:ilvl w:val="0"/>
          <w:numId w:val="24"/>
        </w:numPr>
        <w:rPr>
          <w:color w:val="auto"/>
        </w:rPr>
      </w:pPr>
      <w:bookmarkStart w:id="14" w:name="_Toc202345782"/>
      <w:r w:rsidRPr="00772D50">
        <w:rPr>
          <w:color w:val="auto"/>
        </w:rPr>
        <w:t>Ambiente de Testes:</w:t>
      </w:r>
      <w:bookmarkEnd w:id="14"/>
    </w:p>
    <w:p w14:paraId="2769D958" w14:textId="77777777" w:rsidR="006B3E55" w:rsidRPr="00772D50" w:rsidRDefault="006B3E55">
      <w:pPr>
        <w:pStyle w:val="Numerada"/>
        <w:numPr>
          <w:ilvl w:val="0"/>
          <w:numId w:val="1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Desenvolvimento:</w:t>
      </w:r>
      <w:r w:rsidRPr="00772D50">
        <w:rPr>
          <w:sz w:val="24"/>
          <w:szCs w:val="24"/>
        </w:rPr>
        <w:t xml:space="preserve"> Ambientes locais com bancos de dados de teste (Docker).</w:t>
      </w:r>
    </w:p>
    <w:p w14:paraId="22C3DDD6" w14:textId="77777777" w:rsidR="006B3E55" w:rsidRPr="00772D50" w:rsidRDefault="006B3E55">
      <w:pPr>
        <w:pStyle w:val="Numerada"/>
        <w:numPr>
          <w:ilvl w:val="0"/>
          <w:numId w:val="1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Integração Contínua:</w:t>
      </w:r>
      <w:r w:rsidRPr="00772D50">
        <w:rPr>
          <w:sz w:val="24"/>
          <w:szCs w:val="24"/>
        </w:rPr>
        <w:t xml:space="preserve"> Ambiente de build e teste automatizado (GitHub </w:t>
      </w:r>
      <w:proofErr w:type="spellStart"/>
      <w:r w:rsidRPr="00772D50">
        <w:rPr>
          <w:sz w:val="24"/>
          <w:szCs w:val="24"/>
        </w:rPr>
        <w:t>Actions</w:t>
      </w:r>
      <w:proofErr w:type="spellEnd"/>
      <w:r w:rsidRPr="00772D50">
        <w:rPr>
          <w:sz w:val="24"/>
          <w:szCs w:val="24"/>
        </w:rPr>
        <w:t xml:space="preserve"> / Azure </w:t>
      </w:r>
      <w:proofErr w:type="spellStart"/>
      <w:r w:rsidRPr="00772D50">
        <w:rPr>
          <w:sz w:val="24"/>
          <w:szCs w:val="24"/>
        </w:rPr>
        <w:t>DevOps</w:t>
      </w:r>
      <w:proofErr w:type="spellEnd"/>
      <w:r w:rsidRPr="00772D50">
        <w:rPr>
          <w:sz w:val="24"/>
          <w:szCs w:val="24"/>
        </w:rPr>
        <w:t>).</w:t>
      </w:r>
    </w:p>
    <w:p w14:paraId="4F221E8D" w14:textId="77777777" w:rsidR="006B3E55" w:rsidRPr="00772D50" w:rsidRDefault="006B3E55">
      <w:pPr>
        <w:pStyle w:val="Numerada"/>
        <w:numPr>
          <w:ilvl w:val="0"/>
          <w:numId w:val="19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Homologação:</w:t>
      </w:r>
      <w:r w:rsidRPr="00772D50">
        <w:rPr>
          <w:sz w:val="24"/>
          <w:szCs w:val="24"/>
        </w:rPr>
        <w:t xml:space="preserve"> Ambiente que replica a produção, conectado a </w:t>
      </w:r>
      <w:proofErr w:type="spellStart"/>
      <w:r w:rsidRPr="00772D50">
        <w:rPr>
          <w:sz w:val="24"/>
          <w:szCs w:val="24"/>
        </w:rPr>
        <w:t>sandboxes</w:t>
      </w:r>
      <w:proofErr w:type="spellEnd"/>
      <w:r w:rsidRPr="00772D50">
        <w:rPr>
          <w:sz w:val="24"/>
          <w:szCs w:val="24"/>
        </w:rPr>
        <w:t xml:space="preserve"> ou ambientes de teste das APIs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,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Next.</w:t>
      </w:r>
    </w:p>
    <w:p w14:paraId="6AFAEFD2" w14:textId="77777777" w:rsidR="006B3E55" w:rsidRPr="00772D50" w:rsidRDefault="006B3E55" w:rsidP="00C1719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lastRenderedPageBreak/>
        <w:t xml:space="preserve">(Nota: Para um detalhamento mais aprofundado do plano de testes, consulte o </w:t>
      </w:r>
      <w:proofErr w:type="spellStart"/>
      <w:r w:rsidRPr="00772D50">
        <w:rPr>
          <w:sz w:val="24"/>
          <w:szCs w:val="24"/>
        </w:rPr>
        <w:t>docs</w:t>
      </w:r>
      <w:proofErr w:type="spellEnd"/>
      <w:r w:rsidRPr="00772D50">
        <w:rPr>
          <w:sz w:val="24"/>
          <w:szCs w:val="24"/>
        </w:rPr>
        <w:t>/planejamento/10_plano_testes.md.)</w:t>
      </w:r>
    </w:p>
    <w:p w14:paraId="09BB00F5" w14:textId="77777777" w:rsidR="00C1719A" w:rsidRPr="00772D50" w:rsidRDefault="00C1719A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37CF3B02" w14:textId="5A910D60" w:rsidR="006B3E55" w:rsidRPr="00772D50" w:rsidRDefault="00000000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48344888">
          <v:rect id="_x0000_i1038" style="width:0;height:1.5pt" o:hralign="center" o:hrstd="t" o:hr="t" fillcolor="#a0a0a0" stroked="f"/>
        </w:pict>
      </w:r>
    </w:p>
    <w:p w14:paraId="24178EF9" w14:textId="6771BB73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5" w:name="_Toc202345783"/>
      <w:proofErr w:type="spellStart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Roadmap</w:t>
      </w:r>
      <w:proofErr w:type="spellEnd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 xml:space="preserve"> de Etapas Futuras</w:t>
      </w:r>
      <w:bookmarkEnd w:id="15"/>
    </w:p>
    <w:p w14:paraId="36D4B8BB" w14:textId="77777777" w:rsidR="006B3E55" w:rsidRPr="00772D50" w:rsidRDefault="006B3E55" w:rsidP="00C1719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 xml:space="preserve">Após a conclusão e estabilização da Fase 1 do SIGVoIP, que foca na automação essencial do fluxo de propostas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Next, o projeto tem uma visão clara de expansão e aprimoramento. As próximas etapas prioritárias incluem:</w:t>
      </w:r>
    </w:p>
    <w:p w14:paraId="19BFA259" w14:textId="77777777" w:rsidR="006B3E55" w:rsidRPr="00772D50" w:rsidRDefault="006B3E55">
      <w:pPr>
        <w:pStyle w:val="Numerada"/>
        <w:numPr>
          <w:ilvl w:val="0"/>
          <w:numId w:val="2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Fase 2 - Automação Bidirecional e Dashboard Avançado:</w:t>
      </w:r>
    </w:p>
    <w:p w14:paraId="67C3DD96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 xml:space="preserve">Implementação de </w:t>
      </w:r>
      <w:proofErr w:type="spellStart"/>
      <w:r w:rsidRPr="00772D50">
        <w:rPr>
          <w:sz w:val="24"/>
          <w:szCs w:val="24"/>
        </w:rPr>
        <w:t>Webhooks</w:t>
      </w:r>
      <w:proofErr w:type="spellEnd"/>
      <w:r w:rsidRPr="00772D50">
        <w:rPr>
          <w:sz w:val="24"/>
          <w:szCs w:val="24"/>
        </w:rPr>
        <w:t xml:space="preserve"> no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notificações de propostas aprovadas em tempo real, reduzindo a latência da integração.</w:t>
      </w:r>
    </w:p>
    <w:p w14:paraId="6018B89A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 xml:space="preserve">Sincronização de status de serviços e faturamento de volta para o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>/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.</w:t>
      </w:r>
    </w:p>
    <w:p w14:paraId="2F6EE87A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Desenvolvimento de um dashboard administrativo mais robusto no SIGVoIP, com relatórios detalhados, métricas de integração e alertas proativos.</w:t>
      </w:r>
    </w:p>
    <w:p w14:paraId="4CD965D0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Automação de processos de alteração e cancelamento de serviços em todos os sistemas envolvidos.</w:t>
      </w:r>
    </w:p>
    <w:p w14:paraId="4B23C011" w14:textId="77777777" w:rsidR="006B3E55" w:rsidRPr="00772D50" w:rsidRDefault="006B3E55">
      <w:pPr>
        <w:pStyle w:val="Numerada"/>
        <w:numPr>
          <w:ilvl w:val="0"/>
          <w:numId w:val="2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Fase 3 - Expansão de Integrações e Inteligência:</w:t>
      </w:r>
    </w:p>
    <w:p w14:paraId="358C2E68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Avaliação e integração com outras plataformas de CRM/ERP/VoIP, conforme necessidade de negócio.</w:t>
      </w:r>
    </w:p>
    <w:p w14:paraId="5DDD2AA4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Implementação de lógica de decisão baseada em IA/ML para otimização da alocação de recursos no Next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balanceamento de carga inteligente).</w:t>
      </w:r>
    </w:p>
    <w:p w14:paraId="08B9ADC6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Módulos de auditoria e conformidade mais aprofundados.</w:t>
      </w:r>
    </w:p>
    <w:p w14:paraId="564C3063" w14:textId="77777777" w:rsidR="006B3E55" w:rsidRPr="00772D50" w:rsidRDefault="006B3E55">
      <w:pPr>
        <w:pStyle w:val="Numerada"/>
        <w:numPr>
          <w:ilvl w:val="0"/>
          <w:numId w:val="20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Melhorias Contínuas:</w:t>
      </w:r>
    </w:p>
    <w:p w14:paraId="43E92D4B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Otimização de performance e escalabilidade.</w:t>
      </w:r>
    </w:p>
    <w:p w14:paraId="637B5C3A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Atualização de tecnologias e frameworks para versões mais recentes.</w:t>
      </w:r>
    </w:p>
    <w:p w14:paraId="0E8E0FF0" w14:textId="77777777" w:rsidR="006B3E55" w:rsidRPr="00772D50" w:rsidRDefault="006B3E55">
      <w:pPr>
        <w:pStyle w:val="Numerada"/>
        <w:numPr>
          <w:ilvl w:val="1"/>
          <w:numId w:val="20"/>
        </w:numPr>
        <w:rPr>
          <w:sz w:val="24"/>
          <w:szCs w:val="24"/>
        </w:rPr>
      </w:pPr>
      <w:r w:rsidRPr="00772D50">
        <w:rPr>
          <w:sz w:val="24"/>
          <w:szCs w:val="24"/>
        </w:rPr>
        <w:t>Expansão da cobertura de testes automatizados e melhoria dos pipelines de CI/CD.</w:t>
      </w:r>
    </w:p>
    <w:p w14:paraId="7B062F1E" w14:textId="77777777" w:rsidR="006B3E55" w:rsidRPr="00772D50" w:rsidRDefault="006B3E55" w:rsidP="00C1719A">
      <w:pPr>
        <w:pStyle w:val="Numerada"/>
        <w:numPr>
          <w:ilvl w:val="0"/>
          <w:numId w:val="0"/>
        </w:numPr>
        <w:ind w:left="360"/>
        <w:rPr>
          <w:sz w:val="24"/>
          <w:szCs w:val="24"/>
        </w:rPr>
      </w:pPr>
      <w:r w:rsidRPr="00772D50">
        <w:rPr>
          <w:sz w:val="24"/>
          <w:szCs w:val="24"/>
        </w:rPr>
        <w:t>O detalhamento e a priorização dessas fases serão definidos em novos planos de desenvolvimento, com base no feedback dos usuários e nas necessidades estratégicas da empresa.</w:t>
      </w:r>
    </w:p>
    <w:p w14:paraId="230A10B7" w14:textId="77777777" w:rsidR="00C1719A" w:rsidRPr="00772D50" w:rsidRDefault="00C1719A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374A964C" w14:textId="7FF2DCB5" w:rsidR="006B3E55" w:rsidRPr="00772D50" w:rsidRDefault="00000000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18CF6E7D">
          <v:rect id="_x0000_i1039" style="width:0;height:1.5pt" o:hralign="center" o:hrstd="t" o:hr="t" fillcolor="#a0a0a0" stroked="f"/>
        </w:pict>
      </w:r>
    </w:p>
    <w:p w14:paraId="4374B9F3" w14:textId="214F88F4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6" w:name="_Toc202345784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t>Glossário de Termos</w:t>
      </w:r>
      <w:bookmarkEnd w:id="16"/>
    </w:p>
    <w:p w14:paraId="700E7F08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ADR (</w:t>
      </w:r>
      <w:proofErr w:type="spellStart"/>
      <w:r w:rsidRPr="00772D50">
        <w:rPr>
          <w:b/>
          <w:bCs/>
          <w:sz w:val="24"/>
          <w:szCs w:val="24"/>
        </w:rPr>
        <w:t>Architectural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Decision</w:t>
      </w:r>
      <w:proofErr w:type="spellEnd"/>
      <w:r w:rsidRPr="00772D50">
        <w:rPr>
          <w:b/>
          <w:bCs/>
          <w:sz w:val="24"/>
          <w:szCs w:val="24"/>
        </w:rPr>
        <w:t xml:space="preserve"> Record):</w:t>
      </w:r>
      <w:r w:rsidRPr="00772D50">
        <w:rPr>
          <w:sz w:val="24"/>
          <w:szCs w:val="24"/>
        </w:rPr>
        <w:t xml:space="preserve"> Documento curto que captura uma decisão arquitetural importante e seu contexto.</w:t>
      </w:r>
    </w:p>
    <w:p w14:paraId="772C5B5A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Aggregate</w:t>
      </w:r>
      <w:proofErr w:type="spellEnd"/>
      <w:r w:rsidRPr="00772D50">
        <w:rPr>
          <w:b/>
          <w:bCs/>
          <w:sz w:val="24"/>
          <w:szCs w:val="24"/>
        </w:rPr>
        <w:t xml:space="preserve"> Root (Raiz do Agregado):</w:t>
      </w:r>
      <w:r w:rsidRPr="00772D50">
        <w:rPr>
          <w:sz w:val="24"/>
          <w:szCs w:val="24"/>
        </w:rPr>
        <w:t xml:space="preserve"> Entidade principal de um cluster de objetos de domínio, que garante a consistência transacional do agregado.</w:t>
      </w:r>
    </w:p>
    <w:p w14:paraId="7BB978DD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API (</w:t>
      </w:r>
      <w:proofErr w:type="spellStart"/>
      <w:r w:rsidRPr="00772D50">
        <w:rPr>
          <w:b/>
          <w:bCs/>
          <w:sz w:val="24"/>
          <w:szCs w:val="24"/>
        </w:rPr>
        <w:t>Application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Programming</w:t>
      </w:r>
      <w:proofErr w:type="spellEnd"/>
      <w:r w:rsidRPr="00772D50">
        <w:rPr>
          <w:b/>
          <w:bCs/>
          <w:sz w:val="24"/>
          <w:szCs w:val="24"/>
        </w:rPr>
        <w:t xml:space="preserve"> Interface):</w:t>
      </w:r>
      <w:r w:rsidRPr="00772D50">
        <w:rPr>
          <w:sz w:val="24"/>
          <w:szCs w:val="24"/>
        </w:rPr>
        <w:t xml:space="preserve"> Conjunto de definições e protocolos que permite que diferentes softwares se comuniquem.</w:t>
      </w:r>
    </w:p>
    <w:p w14:paraId="155EA927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Application</w:t>
      </w:r>
      <w:proofErr w:type="spellEnd"/>
      <w:r w:rsidRPr="00772D50">
        <w:rPr>
          <w:b/>
          <w:bCs/>
          <w:sz w:val="24"/>
          <w:szCs w:val="24"/>
        </w:rPr>
        <w:t xml:space="preserve"> Service (Serviço de Aplicação):</w:t>
      </w:r>
      <w:r w:rsidRPr="00772D50">
        <w:rPr>
          <w:sz w:val="24"/>
          <w:szCs w:val="24"/>
        </w:rPr>
        <w:t xml:space="preserve"> Orquestra os casos de uso, mediando entre a interface e a lógica de domínio.</w:t>
      </w:r>
    </w:p>
    <w:p w14:paraId="6B8C022D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Clean </w:t>
      </w:r>
      <w:proofErr w:type="spellStart"/>
      <w:r w:rsidRPr="00772D50">
        <w:rPr>
          <w:b/>
          <w:bCs/>
          <w:sz w:val="24"/>
          <w:szCs w:val="24"/>
        </w:rPr>
        <w:t>Architecture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Estilo arquitetural que prioriza a lógica de negócio (domínio) no centro, independente de frameworks e tecnologias externas.</w:t>
      </w:r>
    </w:p>
    <w:p w14:paraId="753C5D59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lastRenderedPageBreak/>
        <w:t>CRM (</w:t>
      </w:r>
      <w:proofErr w:type="spellStart"/>
      <w:r w:rsidRPr="00772D50">
        <w:rPr>
          <w:b/>
          <w:bCs/>
          <w:sz w:val="24"/>
          <w:szCs w:val="24"/>
        </w:rPr>
        <w:t>Customer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Relationship</w:t>
      </w:r>
      <w:proofErr w:type="spellEnd"/>
      <w:r w:rsidRPr="00772D50">
        <w:rPr>
          <w:b/>
          <w:bCs/>
          <w:sz w:val="24"/>
          <w:szCs w:val="24"/>
        </w:rPr>
        <w:t xml:space="preserve"> Management):</w:t>
      </w:r>
      <w:r w:rsidRPr="00772D50">
        <w:rPr>
          <w:sz w:val="24"/>
          <w:szCs w:val="24"/>
        </w:rPr>
        <w:t xml:space="preserve"> Sistema de gestão de relacionamento com o cliente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 xml:space="preserve">: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>).</w:t>
      </w:r>
    </w:p>
    <w:p w14:paraId="27D619D7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DER (Diagrama Entidade-Relacionamento):</w:t>
      </w:r>
      <w:r w:rsidRPr="00772D50">
        <w:rPr>
          <w:sz w:val="24"/>
          <w:szCs w:val="24"/>
        </w:rPr>
        <w:t xml:space="preserve"> Representação visual da estrutura de um banco de dados relacional.</w:t>
      </w:r>
    </w:p>
    <w:p w14:paraId="5BAA2658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DDD (Domain-</w:t>
      </w:r>
      <w:proofErr w:type="spellStart"/>
      <w:r w:rsidRPr="00772D50">
        <w:rPr>
          <w:b/>
          <w:bCs/>
          <w:sz w:val="24"/>
          <w:szCs w:val="24"/>
        </w:rPr>
        <w:t>Driven</w:t>
      </w:r>
      <w:proofErr w:type="spellEnd"/>
      <w:r w:rsidRPr="00772D50">
        <w:rPr>
          <w:b/>
          <w:bCs/>
          <w:sz w:val="24"/>
          <w:szCs w:val="24"/>
        </w:rPr>
        <w:t xml:space="preserve"> Design):</w:t>
      </w:r>
      <w:r w:rsidRPr="00772D50">
        <w:rPr>
          <w:sz w:val="24"/>
          <w:szCs w:val="24"/>
        </w:rPr>
        <w:t xml:space="preserve"> Abordagem de desenvolvimento de software que foca na modelagem de um domínio de negócio complexo.</w:t>
      </w:r>
    </w:p>
    <w:p w14:paraId="298DE49F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DIP (</w:t>
      </w:r>
      <w:proofErr w:type="spellStart"/>
      <w:r w:rsidRPr="00772D50">
        <w:rPr>
          <w:b/>
          <w:bCs/>
          <w:sz w:val="24"/>
          <w:szCs w:val="24"/>
        </w:rPr>
        <w:t>Dependency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Inversion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Principle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Princípio SOLID que prega que módulos de alto nível não devem depender de módulos de baixo nível; ambos devem depender de abstrações.</w:t>
      </w:r>
    </w:p>
    <w:p w14:paraId="43887BC2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DocSales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Sistema CRM externo utilizado para gestão de propostas.</w:t>
      </w:r>
    </w:p>
    <w:p w14:paraId="66008CB4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Domínio:</w:t>
      </w:r>
      <w:r w:rsidRPr="00772D50">
        <w:rPr>
          <w:sz w:val="24"/>
          <w:szCs w:val="24"/>
        </w:rPr>
        <w:t xml:space="preserve"> A camada mais interna da arquitetura, contendo as regras de negócio e a lógica essencial.</w:t>
      </w:r>
    </w:p>
    <w:p w14:paraId="3E22BD51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DTO (Data </w:t>
      </w:r>
      <w:proofErr w:type="spellStart"/>
      <w:r w:rsidRPr="00772D50">
        <w:rPr>
          <w:b/>
          <w:bCs/>
          <w:sz w:val="24"/>
          <w:szCs w:val="24"/>
        </w:rPr>
        <w:t>Transfer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Object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Objeto simples usado para transferir dados entre camadas ou sistemas.</w:t>
      </w:r>
    </w:p>
    <w:p w14:paraId="55C5A3CB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ERP (Enterprise </w:t>
      </w:r>
      <w:proofErr w:type="spellStart"/>
      <w:r w:rsidRPr="00772D50">
        <w:rPr>
          <w:b/>
          <w:bCs/>
          <w:sz w:val="24"/>
          <w:szCs w:val="24"/>
        </w:rPr>
        <w:t>Resource</w:t>
      </w:r>
      <w:proofErr w:type="spellEnd"/>
      <w:r w:rsidRPr="00772D50">
        <w:rPr>
          <w:b/>
          <w:bCs/>
          <w:sz w:val="24"/>
          <w:szCs w:val="24"/>
        </w:rPr>
        <w:t xml:space="preserve"> Planning):</w:t>
      </w:r>
      <w:r w:rsidRPr="00772D50">
        <w:rPr>
          <w:sz w:val="24"/>
          <w:szCs w:val="24"/>
        </w:rPr>
        <w:t xml:space="preserve"> Sistema de gestão integrada de processos empresariais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 xml:space="preserve">: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>).</w:t>
      </w:r>
    </w:p>
    <w:p w14:paraId="1A2974A5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Fase 1:</w:t>
      </w:r>
      <w:r w:rsidRPr="00772D50">
        <w:rPr>
          <w:sz w:val="24"/>
          <w:szCs w:val="24"/>
        </w:rPr>
        <w:t xml:space="preserve"> A etapa inicial do projeto, focada nas funcionalidades de automação de propostas </w:t>
      </w:r>
      <w:proofErr w:type="spellStart"/>
      <w:r w:rsidRPr="00772D50">
        <w:rPr>
          <w:sz w:val="24"/>
          <w:szCs w:val="24"/>
        </w:rPr>
        <w:t>DocSales</w:t>
      </w:r>
      <w:proofErr w:type="spellEnd"/>
      <w:r w:rsidRPr="00772D50">
        <w:rPr>
          <w:sz w:val="24"/>
          <w:szCs w:val="24"/>
        </w:rPr>
        <w:t xml:space="preserve"> para </w:t>
      </w:r>
      <w:proofErr w:type="spellStart"/>
      <w:r w:rsidRPr="00772D50">
        <w:rPr>
          <w:sz w:val="24"/>
          <w:szCs w:val="24"/>
        </w:rPr>
        <w:t>Omie</w:t>
      </w:r>
      <w:proofErr w:type="spellEnd"/>
      <w:r w:rsidRPr="00772D50">
        <w:rPr>
          <w:sz w:val="24"/>
          <w:szCs w:val="24"/>
        </w:rPr>
        <w:t xml:space="preserve"> e Next.</w:t>
      </w:r>
    </w:p>
    <w:p w14:paraId="436CA5DF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Hexagonal </w:t>
      </w:r>
      <w:proofErr w:type="spellStart"/>
      <w:r w:rsidRPr="00772D50">
        <w:rPr>
          <w:b/>
          <w:bCs/>
          <w:sz w:val="24"/>
          <w:szCs w:val="24"/>
        </w:rPr>
        <w:t>Architecture</w:t>
      </w:r>
      <w:proofErr w:type="spellEnd"/>
      <w:r w:rsidRPr="00772D50">
        <w:rPr>
          <w:b/>
          <w:bCs/>
          <w:sz w:val="24"/>
          <w:szCs w:val="24"/>
        </w:rPr>
        <w:t xml:space="preserve"> (Ports </w:t>
      </w:r>
      <w:proofErr w:type="spellStart"/>
      <w:r w:rsidRPr="00772D50">
        <w:rPr>
          <w:b/>
          <w:bCs/>
          <w:sz w:val="24"/>
          <w:szCs w:val="24"/>
        </w:rPr>
        <w:t>and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Adapters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Estilo arquitetural que isola a lógica de domínio de detalhes técnicos, usando "portas" (interfaces) e "adaptadores" (implementações).</w:t>
      </w:r>
    </w:p>
    <w:p w14:paraId="3A24443D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IntegMod</w:t>
      </w:r>
      <w:proofErr w:type="spellEnd"/>
      <w:r w:rsidRPr="00772D50">
        <w:rPr>
          <w:b/>
          <w:bCs/>
          <w:sz w:val="24"/>
          <w:szCs w:val="24"/>
        </w:rPr>
        <w:t xml:space="preserve"> (</w:t>
      </w:r>
      <w:proofErr w:type="spellStart"/>
      <w:r w:rsidRPr="00772D50">
        <w:rPr>
          <w:b/>
          <w:bCs/>
          <w:sz w:val="24"/>
          <w:szCs w:val="24"/>
        </w:rPr>
        <w:t>Integration</w:t>
      </w:r>
      <w:proofErr w:type="spellEnd"/>
      <w:r w:rsidRPr="00772D50">
        <w:rPr>
          <w:b/>
          <w:bCs/>
          <w:sz w:val="24"/>
          <w:szCs w:val="24"/>
        </w:rPr>
        <w:t xml:space="preserve"> Model):</w:t>
      </w:r>
      <w:r w:rsidRPr="00772D50">
        <w:rPr>
          <w:sz w:val="24"/>
          <w:szCs w:val="24"/>
        </w:rPr>
        <w:t xml:space="preserve"> Estrutura de dados específica utilizada para interagir com APIs de sistemas externos, espelhando seus contratos.</w:t>
      </w:r>
    </w:p>
    <w:p w14:paraId="1C5AA50A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JWT (JSON Web Token):</w:t>
      </w:r>
      <w:r w:rsidRPr="00772D50">
        <w:rPr>
          <w:sz w:val="24"/>
          <w:szCs w:val="24"/>
        </w:rPr>
        <w:t xml:space="preserve"> Padrão aberto para criação de tokens de acesso, usado para autenticação e autorização.</w:t>
      </w:r>
    </w:p>
    <w:p w14:paraId="5C7A320B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Kanban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Framework ágil para gestão de fluxo de trabalho.</w:t>
      </w:r>
    </w:p>
    <w:p w14:paraId="56DEBFCA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Linguagem Ubíqua:</w:t>
      </w:r>
      <w:r w:rsidRPr="00772D50">
        <w:rPr>
          <w:sz w:val="24"/>
          <w:szCs w:val="24"/>
        </w:rPr>
        <w:t xml:space="preserve"> Vocabulário comum entre desenvolvedores e especialistas de domínio.</w:t>
      </w:r>
    </w:p>
    <w:p w14:paraId="3A708286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MySQL:</w:t>
      </w:r>
      <w:r w:rsidRPr="00772D50">
        <w:rPr>
          <w:sz w:val="24"/>
          <w:szCs w:val="24"/>
        </w:rPr>
        <w:t xml:space="preserve"> Sistema de gerenciamento de banco de dados relacional.</w:t>
      </w:r>
    </w:p>
    <w:p w14:paraId="094C15DD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NextBilling</w:t>
      </w:r>
      <w:proofErr w:type="spellEnd"/>
      <w:r w:rsidRPr="00772D50">
        <w:rPr>
          <w:b/>
          <w:bCs/>
          <w:sz w:val="24"/>
          <w:szCs w:val="24"/>
        </w:rPr>
        <w:t xml:space="preserve"> / </w:t>
      </w:r>
      <w:proofErr w:type="spellStart"/>
      <w:r w:rsidRPr="00772D50">
        <w:rPr>
          <w:b/>
          <w:bCs/>
          <w:sz w:val="24"/>
          <w:szCs w:val="24"/>
        </w:rPr>
        <w:t>NextRouter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Plataformas de telefonia VoIP externas para provisionamento de serviços.</w:t>
      </w:r>
    </w:p>
    <w:p w14:paraId="46EF8831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Omie</w:t>
      </w:r>
      <w:proofErr w:type="spellEnd"/>
      <w:r w:rsidRPr="00772D50">
        <w:rPr>
          <w:b/>
          <w:bCs/>
          <w:sz w:val="24"/>
          <w:szCs w:val="24"/>
        </w:rPr>
        <w:t>:</w:t>
      </w:r>
      <w:r w:rsidRPr="00772D50">
        <w:rPr>
          <w:sz w:val="24"/>
          <w:szCs w:val="24"/>
        </w:rPr>
        <w:t xml:space="preserve"> Sistema ERP externo.</w:t>
      </w:r>
    </w:p>
    <w:p w14:paraId="6E488F86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OWASP (Open Web </w:t>
      </w:r>
      <w:proofErr w:type="spellStart"/>
      <w:r w:rsidRPr="00772D50">
        <w:rPr>
          <w:b/>
          <w:bCs/>
          <w:sz w:val="24"/>
          <w:szCs w:val="24"/>
        </w:rPr>
        <w:t>Application</w:t>
      </w:r>
      <w:proofErr w:type="spellEnd"/>
      <w:r w:rsidRPr="00772D50">
        <w:rPr>
          <w:b/>
          <w:bCs/>
          <w:sz w:val="24"/>
          <w:szCs w:val="24"/>
        </w:rPr>
        <w:t xml:space="preserve"> Security Project):</w:t>
      </w:r>
      <w:r w:rsidRPr="00772D50">
        <w:rPr>
          <w:sz w:val="24"/>
          <w:szCs w:val="24"/>
        </w:rPr>
        <w:t xml:space="preserve"> Comunidade online focada em segurança de software.</w:t>
      </w:r>
    </w:p>
    <w:p w14:paraId="70B6EBB5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Regra de Dependência:</w:t>
      </w:r>
      <w:r w:rsidRPr="00772D50">
        <w:rPr>
          <w:sz w:val="24"/>
          <w:szCs w:val="24"/>
        </w:rPr>
        <w:t xml:space="preserve"> Princípio da Clean </w:t>
      </w:r>
      <w:proofErr w:type="spellStart"/>
      <w:r w:rsidRPr="00772D50">
        <w:rPr>
          <w:sz w:val="24"/>
          <w:szCs w:val="24"/>
        </w:rPr>
        <w:t>Architecture</w:t>
      </w:r>
      <w:proofErr w:type="spellEnd"/>
      <w:r w:rsidRPr="00772D50">
        <w:rPr>
          <w:sz w:val="24"/>
          <w:szCs w:val="24"/>
        </w:rPr>
        <w:t xml:space="preserve"> onde as dependências de código apontam sempre para as camadas mais internas.</w:t>
      </w:r>
    </w:p>
    <w:p w14:paraId="347D6B7A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Repositório:</w:t>
      </w:r>
      <w:r w:rsidRPr="00772D50">
        <w:rPr>
          <w:sz w:val="24"/>
          <w:szCs w:val="24"/>
        </w:rPr>
        <w:t xml:space="preserve"> Padrão de design que abstrai a lógica de persistência de dados.</w:t>
      </w:r>
    </w:p>
    <w:p w14:paraId="4A90F060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SIGVoIP:</w:t>
      </w:r>
      <w:r w:rsidRPr="00772D50">
        <w:rPr>
          <w:sz w:val="24"/>
          <w:szCs w:val="24"/>
        </w:rPr>
        <w:t xml:space="preserve"> Sistema de Integração e Gestão para Telefonia VoIP (nome do projeto).</w:t>
      </w:r>
    </w:p>
    <w:p w14:paraId="35627089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>SOLID:</w:t>
      </w:r>
      <w:r w:rsidRPr="00772D50">
        <w:rPr>
          <w:sz w:val="24"/>
          <w:szCs w:val="24"/>
        </w:rPr>
        <w:t xml:space="preserve"> Conjunto de cinco princípios de design de software para tornar os designs mais compreensíveis, flexíveis e manuteníveis.</w:t>
      </w:r>
    </w:p>
    <w:p w14:paraId="1C84138F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proofErr w:type="spellStart"/>
      <w:r w:rsidRPr="00772D50">
        <w:rPr>
          <w:b/>
          <w:bCs/>
          <w:sz w:val="24"/>
          <w:szCs w:val="24"/>
        </w:rPr>
        <w:t>Value</w:t>
      </w:r>
      <w:proofErr w:type="spellEnd"/>
      <w:r w:rsidRPr="00772D50">
        <w:rPr>
          <w:b/>
          <w:bCs/>
          <w:sz w:val="24"/>
          <w:szCs w:val="24"/>
        </w:rPr>
        <w:t xml:space="preserve"> </w:t>
      </w:r>
      <w:proofErr w:type="spellStart"/>
      <w:r w:rsidRPr="00772D50">
        <w:rPr>
          <w:b/>
          <w:bCs/>
          <w:sz w:val="24"/>
          <w:szCs w:val="24"/>
        </w:rPr>
        <w:t>Object</w:t>
      </w:r>
      <w:proofErr w:type="spellEnd"/>
      <w:r w:rsidRPr="00772D50">
        <w:rPr>
          <w:b/>
          <w:bCs/>
          <w:sz w:val="24"/>
          <w:szCs w:val="24"/>
        </w:rPr>
        <w:t xml:space="preserve"> (Objeto de Valor):</w:t>
      </w:r>
      <w:r w:rsidRPr="00772D50">
        <w:rPr>
          <w:sz w:val="24"/>
          <w:szCs w:val="24"/>
        </w:rPr>
        <w:t xml:space="preserve"> Objeto imutável que representa um conceito do domínio definido por seus atributos (</w:t>
      </w:r>
      <w:proofErr w:type="spellStart"/>
      <w:r w:rsidRPr="00772D50">
        <w:rPr>
          <w:sz w:val="24"/>
          <w:szCs w:val="24"/>
        </w:rPr>
        <w:t>ex</w:t>
      </w:r>
      <w:proofErr w:type="spellEnd"/>
      <w:r w:rsidRPr="00772D50">
        <w:rPr>
          <w:sz w:val="24"/>
          <w:szCs w:val="24"/>
        </w:rPr>
        <w:t>: Endereço, Dinheiro).</w:t>
      </w:r>
    </w:p>
    <w:p w14:paraId="11EF1BFC" w14:textId="77777777" w:rsidR="006B3E55" w:rsidRPr="00772D50" w:rsidRDefault="006B3E55">
      <w:pPr>
        <w:pStyle w:val="Numerada"/>
        <w:numPr>
          <w:ilvl w:val="0"/>
          <w:numId w:val="21"/>
        </w:numPr>
        <w:rPr>
          <w:sz w:val="24"/>
          <w:szCs w:val="24"/>
        </w:rPr>
      </w:pPr>
      <w:r w:rsidRPr="00772D50">
        <w:rPr>
          <w:b/>
          <w:bCs/>
          <w:sz w:val="24"/>
          <w:szCs w:val="24"/>
        </w:rPr>
        <w:t xml:space="preserve">VoIP (Voice over Internet </w:t>
      </w:r>
      <w:proofErr w:type="spellStart"/>
      <w:r w:rsidRPr="00772D50">
        <w:rPr>
          <w:b/>
          <w:bCs/>
          <w:sz w:val="24"/>
          <w:szCs w:val="24"/>
        </w:rPr>
        <w:t>Protocol</w:t>
      </w:r>
      <w:proofErr w:type="spellEnd"/>
      <w:r w:rsidRPr="00772D50">
        <w:rPr>
          <w:b/>
          <w:bCs/>
          <w:sz w:val="24"/>
          <w:szCs w:val="24"/>
        </w:rPr>
        <w:t>):</w:t>
      </w:r>
      <w:r w:rsidRPr="00772D50">
        <w:rPr>
          <w:sz w:val="24"/>
          <w:szCs w:val="24"/>
        </w:rPr>
        <w:t xml:space="preserve"> Tecnologia que permite fazer chamadas de voz e vídeo pela internet.</w:t>
      </w:r>
    </w:p>
    <w:p w14:paraId="372D15E6" w14:textId="77777777" w:rsidR="00C1719A" w:rsidRPr="00772D50" w:rsidRDefault="00C1719A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</w:p>
    <w:p w14:paraId="1D114D85" w14:textId="5C62037F" w:rsidR="006B3E55" w:rsidRPr="00772D50" w:rsidRDefault="00000000" w:rsidP="00C1719A">
      <w:pPr>
        <w:pStyle w:val="Numerada"/>
        <w:numPr>
          <w:ilvl w:val="0"/>
          <w:numId w:val="0"/>
        </w:numPr>
        <w:rPr>
          <w:sz w:val="24"/>
          <w:szCs w:val="24"/>
        </w:rPr>
      </w:pPr>
      <w:r w:rsidRPr="00772D50">
        <w:rPr>
          <w:sz w:val="24"/>
          <w:szCs w:val="24"/>
        </w:rPr>
        <w:pict w14:anchorId="68CE719F">
          <v:rect id="_x0000_i1040" style="width:0;height:1.5pt" o:hralign="center" o:hrstd="t" o:hr="t" fillcolor="#a0a0a0" stroked="f"/>
        </w:pict>
      </w:r>
    </w:p>
    <w:p w14:paraId="3BD798EB" w14:textId="4EFCE53B" w:rsidR="006B3E55" w:rsidRPr="00772D50" w:rsidRDefault="006B3E55">
      <w:pPr>
        <w:pStyle w:val="Ttulo1"/>
        <w:numPr>
          <w:ilvl w:val="0"/>
          <w:numId w:val="22"/>
        </w:numPr>
        <w:spacing w:before="120" w:after="120" w:line="360" w:lineRule="auto"/>
        <w:ind w:left="284" w:hanging="284"/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</w:pPr>
      <w:bookmarkStart w:id="17" w:name="_Toc202345785"/>
      <w:r w:rsidRPr="00772D50">
        <w:rPr>
          <w:rStyle w:val="Forte"/>
          <w:rFonts w:asciiTheme="minorHAnsi" w:hAnsiTheme="minorHAnsi"/>
          <w:b/>
          <w:bCs/>
          <w:color w:val="auto"/>
          <w:sz w:val="24"/>
          <w:szCs w:val="24"/>
        </w:rPr>
        <w:lastRenderedPageBreak/>
        <w:t>Histórico de Versões da Documentação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559"/>
        <w:gridCol w:w="1985"/>
        <w:gridCol w:w="6766"/>
      </w:tblGrid>
      <w:tr w:rsidR="006B3E55" w:rsidRPr="00772D50" w14:paraId="48A0CE47" w14:textId="77777777" w:rsidTr="00C1719A">
        <w:trPr>
          <w:tblHeader/>
          <w:tblCellSpacing w:w="15" w:type="dxa"/>
        </w:trPr>
        <w:tc>
          <w:tcPr>
            <w:tcW w:w="861" w:type="dxa"/>
            <w:vAlign w:val="center"/>
            <w:hideMark/>
          </w:tcPr>
          <w:p w14:paraId="591252A6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Versão</w:t>
            </w:r>
          </w:p>
        </w:tc>
        <w:tc>
          <w:tcPr>
            <w:tcW w:w="1529" w:type="dxa"/>
            <w:vAlign w:val="center"/>
            <w:hideMark/>
          </w:tcPr>
          <w:p w14:paraId="2EF99DFF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Data</w:t>
            </w:r>
          </w:p>
        </w:tc>
        <w:tc>
          <w:tcPr>
            <w:tcW w:w="1955" w:type="dxa"/>
            <w:vAlign w:val="center"/>
            <w:hideMark/>
          </w:tcPr>
          <w:p w14:paraId="392F047F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Autor</w:t>
            </w:r>
          </w:p>
        </w:tc>
        <w:tc>
          <w:tcPr>
            <w:tcW w:w="6721" w:type="dxa"/>
            <w:vAlign w:val="center"/>
            <w:hideMark/>
          </w:tcPr>
          <w:p w14:paraId="5BCC5334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Descrição da Mudança</w:t>
            </w:r>
          </w:p>
        </w:tc>
      </w:tr>
      <w:tr w:rsidR="006B3E55" w:rsidRPr="00772D50" w14:paraId="4184C805" w14:textId="77777777" w:rsidTr="00C1719A">
        <w:trPr>
          <w:tblCellSpacing w:w="15" w:type="dxa"/>
        </w:trPr>
        <w:tc>
          <w:tcPr>
            <w:tcW w:w="861" w:type="dxa"/>
            <w:vAlign w:val="center"/>
            <w:hideMark/>
          </w:tcPr>
          <w:p w14:paraId="5C165235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1.0.0</w:t>
            </w:r>
          </w:p>
        </w:tc>
        <w:tc>
          <w:tcPr>
            <w:tcW w:w="1529" w:type="dxa"/>
            <w:vAlign w:val="center"/>
            <w:hideMark/>
          </w:tcPr>
          <w:p w14:paraId="5F5CA1FB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02/07/2025</w:t>
            </w:r>
          </w:p>
        </w:tc>
        <w:tc>
          <w:tcPr>
            <w:tcW w:w="1955" w:type="dxa"/>
            <w:vAlign w:val="center"/>
            <w:hideMark/>
          </w:tcPr>
          <w:p w14:paraId="7FBEF525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>Leandro Rogerio</w:t>
            </w:r>
          </w:p>
        </w:tc>
        <w:tc>
          <w:tcPr>
            <w:tcW w:w="6721" w:type="dxa"/>
            <w:vAlign w:val="center"/>
            <w:hideMark/>
          </w:tcPr>
          <w:p w14:paraId="5BCF79E9" w14:textId="77777777" w:rsidR="006B3E55" w:rsidRPr="00772D50" w:rsidRDefault="006B3E55" w:rsidP="00C1719A">
            <w:pPr>
              <w:pStyle w:val="Numerad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772D50">
              <w:rPr>
                <w:sz w:val="24"/>
                <w:szCs w:val="24"/>
              </w:rPr>
              <w:t xml:space="preserve">Criação inicial do Documento Formal do Sistema SIGVoIP, com inclusão do Resumo Executivo e </w:t>
            </w:r>
            <w:proofErr w:type="spellStart"/>
            <w:r w:rsidRPr="00772D50">
              <w:rPr>
                <w:sz w:val="24"/>
                <w:szCs w:val="24"/>
              </w:rPr>
              <w:t>Roadmap</w:t>
            </w:r>
            <w:proofErr w:type="spellEnd"/>
            <w:r w:rsidRPr="00772D50">
              <w:rPr>
                <w:sz w:val="24"/>
                <w:szCs w:val="24"/>
              </w:rPr>
              <w:t xml:space="preserve"> de Etapas Futuras.</w:t>
            </w:r>
          </w:p>
        </w:tc>
      </w:tr>
    </w:tbl>
    <w:p w14:paraId="3F54E510" w14:textId="77777777" w:rsidR="006B3E55" w:rsidRPr="0078569E" w:rsidRDefault="006B3E55" w:rsidP="006B3E55">
      <w:pPr>
        <w:pStyle w:val="Numerada"/>
        <w:numPr>
          <w:ilvl w:val="0"/>
          <w:numId w:val="0"/>
        </w:numPr>
        <w:ind w:left="360" w:hanging="360"/>
        <w:rPr>
          <w:sz w:val="24"/>
          <w:szCs w:val="24"/>
        </w:rPr>
      </w:pPr>
    </w:p>
    <w:sectPr w:rsidR="006B3E55" w:rsidRPr="0078569E" w:rsidSect="0078569E">
      <w:pgSz w:w="12240" w:h="15840"/>
      <w:pgMar w:top="851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8D4F0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7C201E"/>
    <w:multiLevelType w:val="multilevel"/>
    <w:tmpl w:val="A96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A6D97"/>
    <w:multiLevelType w:val="multilevel"/>
    <w:tmpl w:val="FAF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95E20"/>
    <w:multiLevelType w:val="multilevel"/>
    <w:tmpl w:val="CE5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826CCC"/>
    <w:multiLevelType w:val="multilevel"/>
    <w:tmpl w:val="534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85A86"/>
    <w:multiLevelType w:val="multilevel"/>
    <w:tmpl w:val="21AE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15FA7"/>
    <w:multiLevelType w:val="multilevel"/>
    <w:tmpl w:val="BA3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471DC"/>
    <w:multiLevelType w:val="multilevel"/>
    <w:tmpl w:val="C7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4052A"/>
    <w:multiLevelType w:val="multilevel"/>
    <w:tmpl w:val="9C20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833D9"/>
    <w:multiLevelType w:val="multilevel"/>
    <w:tmpl w:val="9BA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70EED"/>
    <w:multiLevelType w:val="multilevel"/>
    <w:tmpl w:val="94F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761E8"/>
    <w:multiLevelType w:val="hybridMultilevel"/>
    <w:tmpl w:val="7C683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62F0B"/>
    <w:multiLevelType w:val="multilevel"/>
    <w:tmpl w:val="0FF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50521"/>
    <w:multiLevelType w:val="hybridMultilevel"/>
    <w:tmpl w:val="FC5AA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C7990"/>
    <w:multiLevelType w:val="multilevel"/>
    <w:tmpl w:val="9812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F663E"/>
    <w:multiLevelType w:val="multilevel"/>
    <w:tmpl w:val="5D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B18B4"/>
    <w:multiLevelType w:val="multilevel"/>
    <w:tmpl w:val="B96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75165"/>
    <w:multiLevelType w:val="multilevel"/>
    <w:tmpl w:val="C14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3446C"/>
    <w:multiLevelType w:val="multilevel"/>
    <w:tmpl w:val="721E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60041">
    <w:abstractNumId w:val="5"/>
  </w:num>
  <w:num w:numId="2" w16cid:durableId="1022590790">
    <w:abstractNumId w:val="3"/>
  </w:num>
  <w:num w:numId="3" w16cid:durableId="1465154572">
    <w:abstractNumId w:val="2"/>
  </w:num>
  <w:num w:numId="4" w16cid:durableId="1221283615">
    <w:abstractNumId w:val="4"/>
  </w:num>
  <w:num w:numId="5" w16cid:durableId="933441074">
    <w:abstractNumId w:val="1"/>
  </w:num>
  <w:num w:numId="6" w16cid:durableId="274823891">
    <w:abstractNumId w:val="0"/>
  </w:num>
  <w:num w:numId="7" w16cid:durableId="1605112432">
    <w:abstractNumId w:val="12"/>
  </w:num>
  <w:num w:numId="8" w16cid:durableId="396322132">
    <w:abstractNumId w:val="9"/>
  </w:num>
  <w:num w:numId="9" w16cid:durableId="495458175">
    <w:abstractNumId w:val="7"/>
  </w:num>
  <w:num w:numId="10" w16cid:durableId="1035304109">
    <w:abstractNumId w:val="11"/>
  </w:num>
  <w:num w:numId="11" w16cid:durableId="692270346">
    <w:abstractNumId w:val="15"/>
  </w:num>
  <w:num w:numId="12" w16cid:durableId="199511057">
    <w:abstractNumId w:val="21"/>
  </w:num>
  <w:num w:numId="13" w16cid:durableId="754547910">
    <w:abstractNumId w:val="17"/>
  </w:num>
  <w:num w:numId="14" w16cid:durableId="887761031">
    <w:abstractNumId w:val="23"/>
  </w:num>
  <w:num w:numId="15" w16cid:durableId="2068457770">
    <w:abstractNumId w:val="22"/>
  </w:num>
  <w:num w:numId="16" w16cid:durableId="1825924589">
    <w:abstractNumId w:val="19"/>
  </w:num>
  <w:num w:numId="17" w16cid:durableId="2061660694">
    <w:abstractNumId w:val="6"/>
  </w:num>
  <w:num w:numId="18" w16cid:durableId="46683603">
    <w:abstractNumId w:val="20"/>
  </w:num>
  <w:num w:numId="19" w16cid:durableId="2074616090">
    <w:abstractNumId w:val="14"/>
  </w:num>
  <w:num w:numId="20" w16cid:durableId="500774199">
    <w:abstractNumId w:val="10"/>
  </w:num>
  <w:num w:numId="21" w16cid:durableId="1641768664">
    <w:abstractNumId w:val="13"/>
  </w:num>
  <w:num w:numId="22" w16cid:durableId="1096707304">
    <w:abstractNumId w:val="16"/>
  </w:num>
  <w:num w:numId="23" w16cid:durableId="1033388909">
    <w:abstractNumId w:val="8"/>
  </w:num>
  <w:num w:numId="24" w16cid:durableId="494689278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6CF"/>
    <w:rsid w:val="002239D4"/>
    <w:rsid w:val="0029639D"/>
    <w:rsid w:val="00326F90"/>
    <w:rsid w:val="00412FCE"/>
    <w:rsid w:val="006B3E55"/>
    <w:rsid w:val="006E50CC"/>
    <w:rsid w:val="00750044"/>
    <w:rsid w:val="00772D50"/>
    <w:rsid w:val="0078569E"/>
    <w:rsid w:val="00A85D83"/>
    <w:rsid w:val="00AA1D8D"/>
    <w:rsid w:val="00B47730"/>
    <w:rsid w:val="00C1719A"/>
    <w:rsid w:val="00C92E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351791"/>
  <w14:defaultImageDpi w14:val="330"/>
  <w15:docId w15:val="{0B364992-465A-4F1C-80DD-5E4FE873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750044"/>
    <w:pPr>
      <w:spacing w:after="100"/>
    </w:pPr>
  </w:style>
  <w:style w:type="character" w:styleId="Hyperlink">
    <w:name w:val="Hyperlink"/>
    <w:basedOn w:val="Fontepargpadro"/>
    <w:uiPriority w:val="99"/>
    <w:unhideWhenUsed/>
    <w:rsid w:val="00750044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239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4971</Words>
  <Characters>26846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Rogerio</cp:lastModifiedBy>
  <cp:revision>6</cp:revision>
  <dcterms:created xsi:type="dcterms:W3CDTF">2013-12-23T23:15:00Z</dcterms:created>
  <dcterms:modified xsi:type="dcterms:W3CDTF">2025-07-02T13:49:00Z</dcterms:modified>
  <cp:category/>
</cp:coreProperties>
</file>